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0"/>
          <w:szCs w:val="20"/>
        </w:rPr>
      </w:pPr>
      <w:r>
        <w:rPr>
          <w:rFonts w:ascii="Arial" w:hAnsi="Arial" w:cs="Arial"/>
          <w:b/>
          <w:sz w:val="20"/>
          <w:szCs w:val="20"/>
        </w:rPr>
        <w:t>Project Charter</w:t>
      </w:r>
    </w:p>
    <w:p>
      <w:pPr>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Nama Proyek</w:t>
      </w:r>
    </w:p>
    <w:p>
      <w:pPr>
        <w:pStyle w:val="4"/>
        <w:rPr>
          <w:rFonts w:ascii="Arial" w:hAnsi="Arial" w:cs="Arial"/>
          <w:sz w:val="20"/>
          <w:szCs w:val="20"/>
        </w:rPr>
      </w:pPr>
      <w:r>
        <w:rPr>
          <w:rFonts w:ascii="Arial" w:hAnsi="Arial" w:cs="Arial"/>
          <w:sz w:val="20"/>
          <w:szCs w:val="20"/>
        </w:rPr>
        <w:t>“Aplikasi Café Kekinian”</w:t>
      </w:r>
    </w:p>
    <w:p>
      <w:pPr>
        <w:pStyle w:val="4"/>
        <w:numPr>
          <w:ilvl w:val="0"/>
          <w:numId w:val="1"/>
        </w:numPr>
        <w:rPr>
          <w:rFonts w:ascii="Arial" w:hAnsi="Arial" w:cs="Arial"/>
          <w:sz w:val="20"/>
          <w:szCs w:val="20"/>
        </w:rPr>
      </w:pPr>
      <w:r>
        <w:rPr>
          <w:rFonts w:ascii="Arial" w:hAnsi="Arial" w:cs="Arial"/>
          <w:sz w:val="20"/>
          <w:szCs w:val="20"/>
        </w:rPr>
        <w:t>Nama Tim</w:t>
      </w:r>
    </w:p>
    <w:p>
      <w:pPr>
        <w:pStyle w:val="4"/>
        <w:rPr>
          <w:rFonts w:ascii="Arial" w:hAnsi="Arial" w:cs="Arial"/>
          <w:sz w:val="20"/>
          <w:szCs w:val="20"/>
        </w:rPr>
      </w:pPr>
      <w:r>
        <w:rPr>
          <w:rFonts w:ascii="Arial" w:hAnsi="Arial" w:cs="Arial"/>
          <w:sz w:val="20"/>
          <w:szCs w:val="20"/>
        </w:rPr>
        <w:t>Kelompok 5</w:t>
      </w:r>
    </w:p>
    <w:p>
      <w:pPr>
        <w:pStyle w:val="4"/>
        <w:numPr>
          <w:ilvl w:val="0"/>
          <w:numId w:val="1"/>
        </w:numPr>
        <w:rPr>
          <w:rFonts w:ascii="Arial" w:hAnsi="Arial" w:cs="Arial"/>
          <w:sz w:val="20"/>
          <w:szCs w:val="20"/>
        </w:rPr>
      </w:pPr>
      <w:r>
        <w:rPr>
          <w:rFonts w:ascii="Arial" w:hAnsi="Arial" w:cs="Arial"/>
          <w:sz w:val="20"/>
          <w:szCs w:val="20"/>
        </w:rPr>
        <w:t>Tanggal Mulai Proyek</w:t>
      </w:r>
    </w:p>
    <w:p>
      <w:pPr>
        <w:pStyle w:val="4"/>
        <w:rPr>
          <w:rFonts w:ascii="Arial" w:hAnsi="Arial" w:cs="Arial"/>
          <w:sz w:val="20"/>
          <w:szCs w:val="20"/>
        </w:rPr>
      </w:pPr>
      <w:r>
        <w:rPr>
          <w:rFonts w:ascii="Arial" w:hAnsi="Arial" w:cs="Arial"/>
          <w:sz w:val="20"/>
          <w:szCs w:val="20"/>
        </w:rPr>
        <w:t>17 Maret 2021</w:t>
      </w:r>
    </w:p>
    <w:p>
      <w:pPr>
        <w:pStyle w:val="4"/>
        <w:numPr>
          <w:ilvl w:val="0"/>
          <w:numId w:val="1"/>
        </w:numPr>
        <w:rPr>
          <w:rFonts w:ascii="Arial" w:hAnsi="Arial" w:cs="Arial"/>
          <w:sz w:val="20"/>
          <w:szCs w:val="20"/>
        </w:rPr>
      </w:pPr>
      <w:r>
        <w:rPr>
          <w:rFonts w:ascii="Arial" w:hAnsi="Arial" w:cs="Arial"/>
          <w:sz w:val="20"/>
          <w:szCs w:val="20"/>
        </w:rPr>
        <w:t>Tanggal Berakhir Proyek</w:t>
      </w:r>
    </w:p>
    <w:p>
      <w:pPr>
        <w:pStyle w:val="4"/>
        <w:rPr>
          <w:rFonts w:ascii="Arial" w:hAnsi="Arial" w:cs="Arial"/>
          <w:sz w:val="20"/>
          <w:szCs w:val="20"/>
        </w:rPr>
      </w:pPr>
      <w:r>
        <w:rPr>
          <w:rFonts w:ascii="Arial" w:hAnsi="Arial" w:cs="Arial"/>
          <w:sz w:val="20"/>
          <w:szCs w:val="20"/>
        </w:rPr>
        <w:t>5 Mei 2021</w:t>
      </w:r>
    </w:p>
    <w:p>
      <w:pPr>
        <w:pStyle w:val="4"/>
        <w:numPr>
          <w:ilvl w:val="0"/>
          <w:numId w:val="1"/>
        </w:numPr>
        <w:rPr>
          <w:rFonts w:ascii="Arial" w:hAnsi="Arial" w:cs="Arial"/>
          <w:sz w:val="20"/>
          <w:szCs w:val="20"/>
        </w:rPr>
      </w:pPr>
      <w:r>
        <w:rPr>
          <w:rFonts w:ascii="Arial" w:hAnsi="Arial" w:cs="Arial"/>
          <w:sz w:val="20"/>
          <w:szCs w:val="20"/>
        </w:rPr>
        <w:t>Deskripsi Proyek</w:t>
      </w:r>
    </w:p>
    <w:p>
      <w:pPr>
        <w:pStyle w:val="4"/>
        <w:rPr>
          <w:rFonts w:ascii="Arial" w:hAnsi="Arial" w:cs="Arial"/>
          <w:sz w:val="20"/>
          <w:szCs w:val="20"/>
        </w:rPr>
      </w:pPr>
    </w:p>
    <w:p>
      <w:pPr>
        <w:pStyle w:val="4"/>
        <w:rPr>
          <w:rFonts w:ascii="Arial" w:hAnsi="Arial" w:cs="Arial"/>
          <w:sz w:val="20"/>
          <w:szCs w:val="20"/>
        </w:rPr>
      </w:pPr>
      <w:r>
        <w:rPr>
          <w:rFonts w:ascii="Arial" w:hAnsi="Arial" w:cs="Arial"/>
          <w:sz w:val="20"/>
          <w:szCs w:val="20"/>
        </w:rPr>
        <w:t>Suatu kelompok  memiliki sebuah sistem/ aplikasi dimana dia bisa melakukan input, edit, dan hapus menu yang dijual. Dia ingin mengetahui menu yang paling laris sesuai pada kategori bulan tertentu, minggu tertentu dan hari tertentu yang bisa ditunjukkan dengan jumlah dan juga grafik. Untuk berbagai laporan yang bisa dicetak, dapat di export ke csv. Dia menjelaskan bahwa beberapa info yang ada pada tiap menu antara lain: nama, deskripsi menu, harga, jenis, tag (misal: bahan, rasa, bumbu). Dengan mengetahui menu apa yang paling laris dan kurang laku dia bisa memperkirakan.</w:t>
      </w:r>
    </w:p>
    <w:p>
      <w:pPr>
        <w:pStyle w:val="4"/>
        <w:rPr>
          <w:rFonts w:ascii="Arial" w:hAnsi="Arial" w:cs="Arial"/>
          <w:sz w:val="20"/>
          <w:szCs w:val="20"/>
        </w:rPr>
      </w:pPr>
    </w:p>
    <w:p>
      <w:pPr>
        <w:pStyle w:val="4"/>
        <w:numPr>
          <w:ilvl w:val="0"/>
          <w:numId w:val="1"/>
        </w:numPr>
        <w:rPr>
          <w:rFonts w:ascii="Arial" w:hAnsi="Arial" w:cs="Arial"/>
          <w:sz w:val="20"/>
          <w:szCs w:val="20"/>
        </w:rPr>
      </w:pPr>
      <w:r>
        <w:rPr>
          <w:rFonts w:ascii="Arial" w:hAnsi="Arial" w:cs="Arial"/>
          <w:sz w:val="20"/>
          <w:szCs w:val="20"/>
        </w:rPr>
        <w:t>Stakeholder</w:t>
      </w:r>
    </w:p>
    <w:p>
      <w:pPr>
        <w:pStyle w:val="4"/>
        <w:rPr>
          <w:rFonts w:ascii="Arial" w:hAnsi="Arial" w:cs="Arial"/>
          <w:sz w:val="20"/>
          <w:szCs w:val="20"/>
        </w:rPr>
      </w:pPr>
      <w:r>
        <w:rPr>
          <w:rFonts w:ascii="Arial" w:hAnsi="Arial" w:cs="Arial"/>
          <w:sz w:val="20"/>
          <w:szCs w:val="20"/>
        </w:rPr>
        <w:t>Product Owners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Founder Cafe Kekinian</w:t>
      </w:r>
    </w:p>
    <w:p>
      <w:pPr>
        <w:pStyle w:val="4"/>
        <w:rPr>
          <w:rFonts w:ascii="Arial" w:hAnsi="Arial" w:cs="Arial"/>
          <w:sz w:val="20"/>
          <w:szCs w:val="20"/>
        </w:rPr>
      </w:pPr>
      <w:r>
        <w:rPr>
          <w:rFonts w:ascii="Arial" w:hAnsi="Arial" w:cs="Arial"/>
          <w:sz w:val="20"/>
          <w:szCs w:val="20"/>
        </w:rPr>
        <w:t>Project Sponsor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Divisi Sponsorship Cafe</w:t>
      </w:r>
    </w:p>
    <w:p>
      <w:pPr>
        <w:pStyle w:val="4"/>
        <w:rPr>
          <w:rFonts w:ascii="Arial" w:hAnsi="Arial" w:cs="Arial"/>
          <w:sz w:val="20"/>
          <w:szCs w:val="20"/>
        </w:rPr>
      </w:pPr>
      <w:r>
        <w:rPr>
          <w:rFonts w:ascii="Arial" w:hAnsi="Arial" w:cs="Arial"/>
          <w:sz w:val="20"/>
          <w:szCs w:val="20"/>
        </w:rPr>
        <w:t>Project Leader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Dyco Shidiq Khoirudin</w:t>
      </w:r>
    </w:p>
    <w:p>
      <w:pPr>
        <w:pStyle w:val="4"/>
        <w:rPr>
          <w:rFonts w:ascii="Arial" w:hAnsi="Arial" w:cs="Arial"/>
          <w:sz w:val="20"/>
          <w:szCs w:val="20"/>
        </w:rPr>
      </w:pPr>
      <w:r>
        <w:rPr>
          <w:rFonts w:ascii="Arial" w:hAnsi="Arial" w:cs="Arial"/>
          <w:sz w:val="20"/>
          <w:szCs w:val="20"/>
        </w:rPr>
        <w:t>Business &amp; System Analyst</w:t>
      </w:r>
      <w:r>
        <w:rPr>
          <w:rFonts w:ascii="Arial" w:hAnsi="Arial" w:cs="Arial"/>
          <w:sz w:val="20"/>
          <w:szCs w:val="20"/>
        </w:rPr>
        <w:tab/>
      </w:r>
      <w:r>
        <w:rPr>
          <w:rFonts w:ascii="Arial" w:hAnsi="Arial" w:cs="Arial"/>
          <w:sz w:val="20"/>
          <w:szCs w:val="20"/>
        </w:rPr>
        <w:t>: Feri Firmanto</w:t>
      </w:r>
    </w:p>
    <w:p>
      <w:pPr>
        <w:pStyle w:val="4"/>
        <w:rPr>
          <w:rFonts w:ascii="Arial" w:hAnsi="Arial" w:cs="Arial"/>
          <w:sz w:val="20"/>
          <w:szCs w:val="20"/>
        </w:rPr>
      </w:pPr>
      <w:r>
        <w:rPr>
          <w:rFonts w:ascii="Arial" w:hAnsi="Arial" w:cs="Arial"/>
          <w:sz w:val="20"/>
          <w:szCs w:val="20"/>
        </w:rPr>
        <w:t>UI Designer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 Dwi Ardiyana</w:t>
      </w:r>
    </w:p>
    <w:p>
      <w:pPr>
        <w:pStyle w:val="4"/>
        <w:rPr>
          <w:rFonts w:ascii="Arial" w:hAnsi="Arial" w:cs="Arial"/>
          <w:sz w:val="20"/>
          <w:szCs w:val="20"/>
        </w:rPr>
      </w:pPr>
      <w:r>
        <w:rPr>
          <w:rFonts w:ascii="Arial" w:hAnsi="Arial" w:cs="Arial"/>
          <w:sz w:val="20"/>
          <w:szCs w:val="20"/>
        </w:rPr>
        <w:t>Front-End Progammer</w:t>
      </w:r>
      <w:r>
        <w:rPr>
          <w:rFonts w:ascii="Arial" w:hAnsi="Arial" w:cs="Arial"/>
          <w:sz w:val="20"/>
          <w:szCs w:val="20"/>
        </w:rPr>
        <w:tab/>
      </w:r>
      <w:r>
        <w:rPr>
          <w:rFonts w:ascii="Arial" w:hAnsi="Arial" w:cs="Arial"/>
          <w:sz w:val="20"/>
          <w:szCs w:val="20"/>
        </w:rPr>
        <w:tab/>
      </w:r>
      <w:r>
        <w:rPr>
          <w:rFonts w:ascii="Arial" w:hAnsi="Arial" w:cs="Arial"/>
          <w:sz w:val="20"/>
          <w:szCs w:val="20"/>
        </w:rPr>
        <w:t>: Andre Luthfi</w:t>
      </w:r>
    </w:p>
    <w:p>
      <w:pPr>
        <w:pStyle w:val="4"/>
        <w:rPr>
          <w:rFonts w:ascii="Arial" w:hAnsi="Arial" w:cs="Arial"/>
          <w:sz w:val="20"/>
          <w:szCs w:val="20"/>
        </w:rPr>
      </w:pPr>
      <w:r>
        <w:rPr>
          <w:rFonts w:ascii="Arial" w:hAnsi="Arial" w:cs="Arial"/>
          <w:sz w:val="20"/>
          <w:szCs w:val="20"/>
        </w:rPr>
        <w:t>Back-End Programmer</w:t>
      </w:r>
      <w:r>
        <w:rPr>
          <w:rFonts w:ascii="Arial" w:hAnsi="Arial" w:cs="Arial"/>
          <w:sz w:val="20"/>
          <w:szCs w:val="20"/>
        </w:rPr>
        <w:tab/>
      </w:r>
      <w:r>
        <w:rPr>
          <w:rFonts w:ascii="Arial" w:hAnsi="Arial" w:cs="Arial"/>
          <w:sz w:val="20"/>
          <w:szCs w:val="20"/>
        </w:rPr>
        <w:tab/>
      </w:r>
      <w:r>
        <w:rPr>
          <w:rFonts w:ascii="Arial" w:hAnsi="Arial" w:cs="Arial"/>
          <w:sz w:val="20"/>
          <w:szCs w:val="20"/>
        </w:rPr>
        <w:t>: Nanda</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Project Scope Statement</w:t>
      </w:r>
    </w:p>
    <w:p>
      <w:pPr>
        <w:jc w:val="center"/>
        <w:rPr>
          <w:rFonts w:ascii="Arial" w:hAnsi="Arial" w:cs="Arial"/>
          <w:b/>
          <w:sz w:val="20"/>
          <w:szCs w:val="20"/>
        </w:rPr>
      </w:pPr>
    </w:p>
    <w:p>
      <w:pPr>
        <w:pStyle w:val="4"/>
        <w:numPr>
          <w:ilvl w:val="0"/>
          <w:numId w:val="2"/>
        </w:numPr>
        <w:rPr>
          <w:rFonts w:ascii="Arial" w:hAnsi="Arial" w:cs="Arial"/>
          <w:sz w:val="20"/>
          <w:szCs w:val="20"/>
        </w:rPr>
      </w:pPr>
      <w:r>
        <w:rPr>
          <w:rFonts w:ascii="Arial" w:hAnsi="Arial" w:cs="Arial"/>
          <w:sz w:val="20"/>
          <w:szCs w:val="20"/>
        </w:rPr>
        <w:t>Ruang Lingkup</w:t>
      </w:r>
    </w:p>
    <w:p>
      <w:pPr>
        <w:pStyle w:val="4"/>
        <w:rPr>
          <w:rFonts w:ascii="Arial" w:hAnsi="Arial" w:cs="Arial"/>
          <w:sz w:val="20"/>
          <w:szCs w:val="20"/>
        </w:rPr>
      </w:pPr>
      <w:r>
        <w:rPr>
          <w:rFonts w:ascii="Arial" w:hAnsi="Arial" w:cs="Arial"/>
          <w:sz w:val="20"/>
          <w:szCs w:val="20"/>
        </w:rPr>
        <w:t>Aplikasi Cafe Kekinian adalah aplikasi pemesanan makanan bagi seluruh pelanggan cafe Kekinian yang dapat diakses melalui smartphone. Aplikasi ini memiliki fitur seperti menu, laporan penjualan, promo, program loyalitas, pengelola pemesanan dan manajemen karyawan. Sedangkan untuk fitur tambahan Aplikasi ini juga di dilengkapi dengan fitur manajemen meja, manajemen inventaris, slot karyawan dan manajemen pelanggan.</w: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Deskripsi Fungsionalitas</w:t>
      </w:r>
    </w:p>
    <w:p>
      <w:pPr>
        <w:pStyle w:val="4"/>
        <w:numPr>
          <w:ilvl w:val="0"/>
          <w:numId w:val="3"/>
        </w:numPr>
        <w:rPr>
          <w:rFonts w:ascii="Arial" w:hAnsi="Arial" w:cs="Arial"/>
          <w:sz w:val="20"/>
          <w:szCs w:val="20"/>
        </w:rPr>
      </w:pPr>
      <w:r>
        <w:rPr>
          <w:rFonts w:ascii="Arial" w:hAnsi="Arial" w:cs="Arial"/>
          <w:sz w:val="20"/>
          <w:szCs w:val="20"/>
        </w:rPr>
        <w:t>Login sebagai pelanggan</w:t>
      </w:r>
    </w:p>
    <w:p>
      <w:pPr>
        <w:pStyle w:val="4"/>
        <w:numPr>
          <w:ilvl w:val="0"/>
          <w:numId w:val="3"/>
        </w:numPr>
        <w:rPr>
          <w:rFonts w:ascii="Arial" w:hAnsi="Arial" w:cs="Arial"/>
          <w:sz w:val="20"/>
          <w:szCs w:val="20"/>
        </w:rPr>
      </w:pPr>
      <w:r>
        <w:rPr>
          <w:rFonts w:ascii="Arial" w:hAnsi="Arial" w:cs="Arial"/>
          <w:sz w:val="20"/>
          <w:szCs w:val="20"/>
        </w:rPr>
        <w:t>Menerima Pesanan dari pelanggan</w:t>
      </w:r>
    </w:p>
    <w:p>
      <w:pPr>
        <w:pStyle w:val="4"/>
        <w:numPr>
          <w:ilvl w:val="0"/>
          <w:numId w:val="3"/>
        </w:numPr>
        <w:rPr>
          <w:rFonts w:ascii="Arial" w:hAnsi="Arial" w:cs="Arial"/>
          <w:sz w:val="20"/>
          <w:szCs w:val="20"/>
        </w:rPr>
      </w:pPr>
      <w:r>
        <w:rPr>
          <w:rFonts w:ascii="Arial" w:hAnsi="Arial" w:cs="Arial"/>
          <w:sz w:val="20"/>
          <w:szCs w:val="20"/>
        </w:rPr>
        <w:t>Membuat laporan penjualan</w:t>
      </w:r>
    </w:p>
    <w:p>
      <w:pPr>
        <w:pStyle w:val="4"/>
        <w:numPr>
          <w:ilvl w:val="0"/>
          <w:numId w:val="3"/>
        </w:numPr>
        <w:rPr>
          <w:rFonts w:ascii="Arial" w:hAnsi="Arial" w:cs="Arial"/>
          <w:sz w:val="20"/>
          <w:szCs w:val="20"/>
        </w:rPr>
      </w:pPr>
      <w:r>
        <w:rPr>
          <w:rFonts w:ascii="Arial" w:hAnsi="Arial" w:cs="Arial"/>
          <w:sz w:val="20"/>
          <w:szCs w:val="20"/>
        </w:rPr>
        <w:t xml:space="preserve">Membuat promosi </w:t>
      </w:r>
    </w:p>
    <w:p>
      <w:pPr>
        <w:pStyle w:val="4"/>
        <w:numPr>
          <w:ilvl w:val="0"/>
          <w:numId w:val="3"/>
        </w:numPr>
        <w:rPr>
          <w:rFonts w:ascii="Arial" w:hAnsi="Arial" w:cs="Arial"/>
          <w:sz w:val="20"/>
          <w:szCs w:val="20"/>
        </w:rPr>
      </w:pPr>
      <w:r>
        <w:rPr>
          <w:rFonts w:ascii="Arial" w:hAnsi="Arial" w:cs="Arial"/>
          <w:sz w:val="20"/>
          <w:szCs w:val="20"/>
        </w:rPr>
        <w:t>Login sebagai karyawan</w:t>
      </w:r>
    </w:p>
    <w:p>
      <w:pPr>
        <w:pStyle w:val="4"/>
        <w:numPr>
          <w:ilvl w:val="0"/>
          <w:numId w:val="3"/>
        </w:numPr>
        <w:rPr>
          <w:rFonts w:ascii="Arial" w:hAnsi="Arial" w:cs="Arial"/>
          <w:sz w:val="20"/>
          <w:szCs w:val="20"/>
        </w:rPr>
      </w:pPr>
      <w:r>
        <w:rPr>
          <w:rFonts w:ascii="Arial" w:hAnsi="Arial" w:cs="Arial"/>
          <w:sz w:val="20"/>
          <w:szCs w:val="20"/>
        </w:rPr>
        <w:t>Mendata karyawan</w:t>
      </w:r>
    </w:p>
    <w:p>
      <w:pPr>
        <w:pStyle w:val="4"/>
        <w:numPr>
          <w:ilvl w:val="0"/>
          <w:numId w:val="3"/>
        </w:numPr>
        <w:rPr>
          <w:rFonts w:ascii="Arial" w:hAnsi="Arial" w:cs="Arial"/>
          <w:sz w:val="20"/>
          <w:szCs w:val="20"/>
        </w:rPr>
      </w:pPr>
      <w:r>
        <w:rPr>
          <w:rFonts w:ascii="Arial" w:hAnsi="Arial" w:cs="Arial"/>
          <w:sz w:val="20"/>
          <w:szCs w:val="20"/>
        </w:rPr>
        <w:t>Membuat jobdes karyawan</w:t>
      </w:r>
    </w:p>
    <w:p>
      <w:pPr>
        <w:pStyle w:val="4"/>
        <w:numPr>
          <w:ilvl w:val="0"/>
          <w:numId w:val="3"/>
        </w:numPr>
        <w:rPr>
          <w:rFonts w:ascii="Arial" w:hAnsi="Arial" w:cs="Arial"/>
          <w:sz w:val="20"/>
          <w:szCs w:val="20"/>
        </w:rPr>
      </w:pPr>
      <w:r>
        <w:rPr>
          <w:rFonts w:ascii="Arial" w:hAnsi="Arial" w:cs="Arial"/>
          <w:sz w:val="20"/>
          <w:szCs w:val="20"/>
        </w:rPr>
        <w:t>Rating atau Penilaian Pelanggan</w:t>
      </w:r>
    </w:p>
    <w:p>
      <w:pPr>
        <w:pStyle w:val="4"/>
        <w:numPr>
          <w:ilvl w:val="0"/>
          <w:numId w:val="3"/>
        </w:numPr>
        <w:rPr>
          <w:rFonts w:ascii="Arial" w:hAnsi="Arial" w:cs="Arial"/>
          <w:sz w:val="20"/>
          <w:szCs w:val="20"/>
        </w:rPr>
      </w:pPr>
      <w:r>
        <w:rPr>
          <w:rFonts w:ascii="Arial" w:hAnsi="Arial" w:cs="Arial"/>
          <w:sz w:val="20"/>
          <w:szCs w:val="20"/>
        </w:rPr>
        <w:t>Membuat Laporan Menu yang paling laris</w:t>
      </w:r>
    </w:p>
    <w:p>
      <w:pPr>
        <w:pStyle w:val="4"/>
        <w:numPr>
          <w:ilvl w:val="0"/>
          <w:numId w:val="3"/>
        </w:numPr>
        <w:rPr>
          <w:rFonts w:ascii="Arial" w:hAnsi="Arial" w:cs="Arial"/>
          <w:sz w:val="20"/>
          <w:szCs w:val="20"/>
        </w:rPr>
      </w:pPr>
      <w:r>
        <w:rPr>
          <w:rFonts w:ascii="Arial" w:hAnsi="Arial" w:cs="Arial"/>
          <w:sz w:val="20"/>
          <w:szCs w:val="20"/>
        </w:rPr>
        <w:t>Membuat Laporan Menu yang kurang laris</w:t>
      </w:r>
    </w:p>
    <w:p>
      <w:pPr>
        <w:pStyle w:val="4"/>
        <w:numPr>
          <w:ilvl w:val="0"/>
          <w:numId w:val="3"/>
        </w:numPr>
        <w:rPr>
          <w:rFonts w:ascii="Arial" w:hAnsi="Arial" w:cs="Arial"/>
          <w:sz w:val="20"/>
          <w:szCs w:val="20"/>
        </w:rPr>
      </w:pPr>
      <w:r>
        <w:rPr>
          <w:rFonts w:ascii="Arial" w:hAnsi="Arial" w:cs="Arial"/>
          <w:sz w:val="20"/>
          <w:szCs w:val="20"/>
        </w:rPr>
        <w:t>Edit, Hapus dan Input Menu</w:t>
      </w: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ind w:left="1440"/>
        <w:rPr>
          <w:rFonts w:ascii="Arial" w:hAnsi="Arial" w:cs="Arial"/>
          <w:sz w:val="20"/>
          <w:szCs w:val="20"/>
        </w:rPr>
      </w:pPr>
    </w:p>
    <w:p>
      <w:pPr>
        <w:pStyle w:val="4"/>
        <w:numPr>
          <w:ilvl w:val="0"/>
          <w:numId w:val="2"/>
        </w:numPr>
        <w:rPr>
          <w:rFonts w:ascii="Arial" w:hAnsi="Arial" w:cs="Arial"/>
          <w:sz w:val="20"/>
          <w:szCs w:val="20"/>
        </w:rPr>
      </w:pPr>
      <w:r>
        <w:rPr>
          <w:rFonts w:ascii="Arial" w:hAnsi="Arial" w:cs="Arial"/>
          <w:sz w:val="20"/>
          <w:szCs w:val="20"/>
        </w:rPr>
        <w:t>Work Breakdown Structure</w:t>
      </w:r>
    </w:p>
    <w:p>
      <w:pPr>
        <w:pStyle w:val="4"/>
        <w:rPr>
          <w:rFonts w:ascii="Arial" w:hAnsi="Arial" w:cs="Arial"/>
          <w:sz w:val="20"/>
          <w:szCs w:val="20"/>
        </w:rPr>
      </w:pPr>
      <w:r>
        <w:rPr>
          <w:rFonts w:ascii="Arial" w:hAnsi="Arial" w:cs="Arial"/>
          <w:sz w:val="20"/>
          <w:szCs w:val="20"/>
          <w:lang w:val="id-ID" w:eastAsia="id-ID"/>
        </w:rPr>
        <mc:AlternateContent>
          <mc:Choice Requires="wps">
            <w:drawing>
              <wp:anchor distT="0" distB="0" distL="114300" distR="114300" simplePos="0" relativeHeight="251706368" behindDoc="0" locked="0" layoutInCell="1" allowOverlap="1">
                <wp:simplePos x="0" y="0"/>
                <wp:positionH relativeFrom="column">
                  <wp:posOffset>1085850</wp:posOffset>
                </wp:positionH>
                <wp:positionV relativeFrom="paragraph">
                  <wp:posOffset>1125220</wp:posOffset>
                </wp:positionV>
                <wp:extent cx="45720" cy="336550"/>
                <wp:effectExtent l="57150" t="38100" r="50165" b="25400"/>
                <wp:wrapNone/>
                <wp:docPr id="63" name="Straight Arrow Connector 63"/>
                <wp:cNvGraphicFramePr/>
                <a:graphic xmlns:a="http://schemas.openxmlformats.org/drawingml/2006/main">
                  <a:graphicData uri="http://schemas.microsoft.com/office/word/2010/wordprocessingShape">
                    <wps:wsp>
                      <wps:cNvCnPr/>
                      <wps:spPr>
                        <a:xfrm flipH="1" flipV="1">
                          <a:off x="0" y="0"/>
                          <a:ext cx="45719"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o:spt="32" type="#_x0000_t32" style="position:absolute;left:0pt;flip:x y;margin-left:85.5pt;margin-top:88.6pt;height:26.5pt;width:3.6pt;z-index:251706368;mso-width-relative:page;mso-height-relative:page;" filled="f" stroked="t" coordsize="21600,21600" o:gfxdata="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GdkrNgAAAALAQAADwAAAAAAAAABACAAAAAiAAAAZHJzL2Rv&#10;d25yZXYueG1sUEsBAhQAFAAAAAgAh07iQG46PGUBAgAA/QMAAA4AAAAAAAAAAQAgAAAAJwEAAGRy&#10;cy9lMm9Eb2MueG1sUEsFBgAAAAAGAAYAWQEAAJo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5344" behindDoc="0" locked="0" layoutInCell="1" allowOverlap="1">
                <wp:simplePos x="0" y="0"/>
                <wp:positionH relativeFrom="column">
                  <wp:posOffset>1872615</wp:posOffset>
                </wp:positionH>
                <wp:positionV relativeFrom="paragraph">
                  <wp:posOffset>1144270</wp:posOffset>
                </wp:positionV>
                <wp:extent cx="45720" cy="309880"/>
                <wp:effectExtent l="38100" t="38100" r="50165" b="13970"/>
                <wp:wrapNone/>
                <wp:docPr id="62" name="Straight Arrow Connector 62"/>
                <wp:cNvGraphicFramePr/>
                <a:graphic xmlns:a="http://schemas.openxmlformats.org/drawingml/2006/main">
                  <a:graphicData uri="http://schemas.microsoft.com/office/word/2010/wordprocessingShape">
                    <wps:wsp>
                      <wps:cNvCnPr/>
                      <wps:spPr>
                        <a:xfrm flipV="1">
                          <a:off x="0" y="0"/>
                          <a:ext cx="45719" cy="309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2" o:spid="_x0000_s1026" o:spt="32" type="#_x0000_t32" style="position:absolute;left:0pt;flip:y;margin-left:147.45pt;margin-top:90.1pt;height:24.4pt;width:3.6pt;z-index:251705344;mso-width-relative:page;mso-height-relative:page;" filled="f" stroked="t" coordsize="21600,21600" o:gfxdata="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yEgX3dgAAAALAQAADwAAAAAAAAABACAAAAAiAAAAZHJzL2Rvd25y&#10;ZXYueG1sUEsBAhQAFAAAAAgAh07iQFYdwoz+AQAA8wMAAA4AAAAAAAAAAQAgAAAAJwEAAGRycy9l&#10;Mm9Eb2MueG1sUEsFBgAAAAAGAAYAWQEAAJc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4320" behindDoc="0" locked="0" layoutInCell="1" allowOverlap="1">
                <wp:simplePos x="0" y="0"/>
                <wp:positionH relativeFrom="column">
                  <wp:posOffset>290830</wp:posOffset>
                </wp:positionH>
                <wp:positionV relativeFrom="paragraph">
                  <wp:posOffset>1151890</wp:posOffset>
                </wp:positionV>
                <wp:extent cx="45720" cy="303530"/>
                <wp:effectExtent l="57150" t="38100" r="50165" b="20320"/>
                <wp:wrapNone/>
                <wp:docPr id="61" name="Straight Arrow Connector 61"/>
                <wp:cNvGraphicFramePr/>
                <a:graphic xmlns:a="http://schemas.openxmlformats.org/drawingml/2006/main">
                  <a:graphicData uri="http://schemas.microsoft.com/office/word/2010/wordprocessingShape">
                    <wps:wsp>
                      <wps:cNvCnPr/>
                      <wps:spPr>
                        <a:xfrm flipH="1" flipV="1">
                          <a:off x="0" y="0"/>
                          <a:ext cx="45719" cy="303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 o:spid="_x0000_s1026" o:spt="32" type="#_x0000_t32" style="position:absolute;left:0pt;flip:x y;margin-left:22.9pt;margin-top:90.7pt;height:23.9pt;width:3.6pt;z-index:251704320;mso-width-relative:page;mso-height-relative:page;" filled="f" stroked="t" coordsize="21600,21600" o:gfxdata="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KVeQtHYAAAACQEAAA8AAAAAAAAAAQAgAAAAIgAAAGRycy9k&#10;b3ducmV2LnhtbFBLAQIUABQAAAAIAIdO4kD1lesOAgIAAP0DAAAOAAAAAAAAAAEAIAAAACcBAABk&#10;cnMvZTJvRG9jLnhtbFBLBQYAAAAABgAGAFkBAACb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3296" behindDoc="0" locked="0" layoutInCell="1" allowOverlap="1">
                <wp:simplePos x="0" y="0"/>
                <wp:positionH relativeFrom="column">
                  <wp:posOffset>323850</wp:posOffset>
                </wp:positionH>
                <wp:positionV relativeFrom="paragraph">
                  <wp:posOffset>1461770</wp:posOffset>
                </wp:positionV>
                <wp:extent cx="1557020" cy="0"/>
                <wp:effectExtent l="0" t="0" r="24130" b="19050"/>
                <wp:wrapNone/>
                <wp:docPr id="60" name="Straight Connector 60"/>
                <wp:cNvGraphicFramePr/>
                <a:graphic xmlns:a="http://schemas.openxmlformats.org/drawingml/2006/main">
                  <a:graphicData uri="http://schemas.microsoft.com/office/word/2010/wordprocessingShape">
                    <wps:wsp>
                      <wps:cNvCnPr/>
                      <wps:spPr>
                        <a:xfrm>
                          <a:off x="0" y="0"/>
                          <a:ext cx="15570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o:spt="20" style="position:absolute;left:0pt;margin-left:25.5pt;margin-top:115.1pt;height:0pt;width:122.6pt;z-index:251703296;mso-width-relative:page;mso-height-relative:page;" filled="f" stroked="t" coordsize="21600,21600" o:gfxdata="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QJ85HYAAAACgEAAA8AAAAAAAAA&#10;AQAgAAAAIgAAAGRycy9kb3ducmV2LnhtbFBLAQIUABQAAAAIAIdO4kB+Khjx2AEAALYDAAAOAAAA&#10;AAAAAAEAIAAAACcBAABkcnMvZTJvRG9jLnhtbFBLBQYAAAAABgAGAFkBAABxBQ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702272" behindDoc="0" locked="0" layoutInCell="1" allowOverlap="1">
                <wp:simplePos x="0" y="0"/>
                <wp:positionH relativeFrom="column">
                  <wp:posOffset>1155700</wp:posOffset>
                </wp:positionH>
                <wp:positionV relativeFrom="paragraph">
                  <wp:posOffset>1461770</wp:posOffset>
                </wp:positionV>
                <wp:extent cx="6350" cy="647700"/>
                <wp:effectExtent l="76200" t="38100" r="69850" b="57150"/>
                <wp:wrapNone/>
                <wp:docPr id="59" name="Straight Arrow Connector 59"/>
                <wp:cNvGraphicFramePr/>
                <a:graphic xmlns:a="http://schemas.openxmlformats.org/drawingml/2006/main">
                  <a:graphicData uri="http://schemas.microsoft.com/office/word/2010/wordprocessingShape">
                    <wps:wsp>
                      <wps:cNvCnPr/>
                      <wps:spPr>
                        <a:xfrm>
                          <a:off x="0" y="0"/>
                          <a:ext cx="6350" cy="647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o:spt="32" type="#_x0000_t32" style="position:absolute;left:0pt;margin-left:91pt;margin-top:115.1pt;height:51pt;width:0.5pt;z-index:251702272;mso-width-relative:page;mso-height-relative:page;" filled="f" stroked="t" coordsize="21600,21600" o:gfxdata="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a3XnZ1wAAAAsBAAAPAAAAAAAAAAEAIAAAACIAAABkcnMvZG93bnJldi54bWxQ&#10;SwECFAAUAAAACACHTuJAsT7jkPgBAAAEBAAADgAAAAAAAAABACAAAAAm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701248" behindDoc="0" locked="0" layoutInCell="1" allowOverlap="1">
                <wp:simplePos x="0" y="0"/>
                <wp:positionH relativeFrom="margin">
                  <wp:posOffset>2178050</wp:posOffset>
                </wp:positionH>
                <wp:positionV relativeFrom="paragraph">
                  <wp:posOffset>4457700</wp:posOffset>
                </wp:positionV>
                <wp:extent cx="1035050" cy="350520"/>
                <wp:effectExtent l="0" t="0" r="12700" b="11430"/>
                <wp:wrapNone/>
                <wp:docPr id="55" name="Rectangle 55"/>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5" o:spid="_x0000_s1026" o:spt="1" style="position:absolute;left:0pt;margin-left:171.5pt;margin-top:351pt;height:27.6pt;width:81.5pt;mso-position-horizontal-relative:margin;z-index:251701248;v-text-anchor:middle;mso-width-relative:page;mso-height-relative:page;" fillcolor="#FFFFFF" filled="t" stroked="t" coordsize="21600,21600" o:gfxdata="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bz9sz2gAAAAsBAAAPAAAAAAAA&#10;AAEAIAAAACIAAABkcnMvZG93bnJldi54bWxQSwECFAAUAAAACACHTuJAZ2cRjoICAAAiBQAADgAA&#10;AAAAAAABACAAAAApAQAAZHJzL2Uyb0RvYy54bWxQSwUGAAAAAAYABgBZAQAAHQYAAAAA&#10;">
                <v:fill on="t" focussize="0,0"/>
                <v:stroke weight="1pt" color="#70AD47" miterlimit="8" joinstyle="miter"/>
                <v:imagedata o:title=""/>
                <o:lock v:ext="edit" aspectratio="f"/>
                <v:textbox>
                  <w:txbxContent>
                    <w:p>
                      <w:pPr>
                        <w:jc w:val="center"/>
                      </w:pPr>
                      <w:r>
                        <w:t>SELESAI</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700224" behindDoc="0" locked="0" layoutInCell="1" allowOverlap="1">
                <wp:simplePos x="0" y="0"/>
                <wp:positionH relativeFrom="column">
                  <wp:posOffset>2687320</wp:posOffset>
                </wp:positionH>
                <wp:positionV relativeFrom="paragraph">
                  <wp:posOffset>4171950</wp:posOffset>
                </wp:positionV>
                <wp:extent cx="7620" cy="259080"/>
                <wp:effectExtent l="76200" t="38100" r="49530" b="64770"/>
                <wp:wrapNone/>
                <wp:docPr id="54" name="Straight Arrow Connector 54"/>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Straight Arrow Connector 54" o:spid="_x0000_s1026" o:spt="32" type="#_x0000_t32" style="position:absolute;left:0pt;margin-left:211.6pt;margin-top:328.5pt;height:20.4pt;width:0.6pt;z-index:251700224;mso-width-relative:page;mso-height-relative:page;" filled="f" stroked="t" coordsize="21600,21600" o:gfxdata="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KMvTg2gAAAAsBAAAPAAAAAAAAAAEAIAAAACIAAABkcnMv&#10;ZG93bnJldi54bWxQSwECFAAUAAAACACHTuJA1pkTWg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9200" behindDoc="0" locked="0" layoutInCell="1" allowOverlap="1">
                <wp:simplePos x="0" y="0"/>
                <wp:positionH relativeFrom="margin">
                  <wp:posOffset>2120900</wp:posOffset>
                </wp:positionH>
                <wp:positionV relativeFrom="paragraph">
                  <wp:posOffset>3830320</wp:posOffset>
                </wp:positionV>
                <wp:extent cx="1143000" cy="350520"/>
                <wp:effectExtent l="0" t="0" r="19050" b="11430"/>
                <wp:wrapNone/>
                <wp:docPr id="53" name="Rectangle 53"/>
                <wp:cNvGraphicFramePr/>
                <a:graphic xmlns:a="http://schemas.openxmlformats.org/drawingml/2006/main">
                  <a:graphicData uri="http://schemas.microsoft.com/office/word/2010/wordprocessingShape">
                    <wps:wsp>
                      <wps:cNvSpPr/>
                      <wps:spPr>
                        <a:xfrm>
                          <a:off x="0" y="0"/>
                          <a:ext cx="1143000" cy="350520"/>
                        </a:xfrm>
                        <a:prstGeom prst="rect">
                          <a:avLst/>
                        </a:prstGeom>
                        <a:solidFill>
                          <a:sysClr val="window" lastClr="FFFFFF"/>
                        </a:solidFill>
                        <a:ln w="12700" cap="flat" cmpd="sng" algn="ctr">
                          <a:solidFill>
                            <a:srgbClr val="70AD47"/>
                          </a:solidFill>
                          <a:prstDash val="solid"/>
                          <a:miter lim="800000"/>
                        </a:ln>
                        <a:effectLst/>
                      </wps:spPr>
                      <wps:txbx>
                        <w:txbxContent>
                          <w:p>
                            <w:r>
                              <w:t>ORDER PRODUK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3" o:spid="_x0000_s1026" o:spt="1" style="position:absolute;left:0pt;margin-left:167pt;margin-top:301.6pt;height:27.6pt;width:90pt;mso-position-horizontal-relative:margin;z-index:251699200;v-text-anchor:middle;mso-width-relative:page;mso-height-relative:page;" fillcolor="#FFFFFF" filled="t" stroked="t" coordsize="21600,21600" o:gfxdata="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J12ibLaAAAACwEAAA8AAAAA&#10;AAAAAQAgAAAAIgAAAGRycy9kb3ducmV2LnhtbFBLAQIUABQAAAAIAIdO4kBiAA9ThAIAACIFAAAO&#10;AAAAAAAAAAEAIAAAACkBAABkcnMvZTJvRG9jLnhtbFBLBQYAAAAABgAGAFkBAAAfBgAAAAA=&#10;">
                <v:fill on="t" focussize="0,0"/>
                <v:stroke weight="1pt" color="#70AD47" miterlimit="8" joinstyle="miter"/>
                <v:imagedata o:title=""/>
                <o:lock v:ext="edit" aspectratio="f"/>
                <v:textbox>
                  <w:txbxContent>
                    <w:p>
                      <w:r>
                        <w:t>ORDER PRODUK</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98176" behindDoc="0" locked="0" layoutInCell="1" allowOverlap="1">
                <wp:simplePos x="0" y="0"/>
                <wp:positionH relativeFrom="column">
                  <wp:posOffset>2672080</wp:posOffset>
                </wp:positionH>
                <wp:positionV relativeFrom="paragraph">
                  <wp:posOffset>3549650</wp:posOffset>
                </wp:positionV>
                <wp:extent cx="7620" cy="259080"/>
                <wp:effectExtent l="76200" t="38100" r="49530" b="64770"/>
                <wp:wrapNone/>
                <wp:docPr id="52" name="Straight Arrow Connector 52"/>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Straight Arrow Connector 52" o:spid="_x0000_s1026" o:spt="32" type="#_x0000_t32" style="position:absolute;left:0pt;margin-left:210.4pt;margin-top:279.5pt;height:20.4pt;width:0.6pt;z-index:251698176;mso-width-relative:page;mso-height-relative:page;" filled="f" stroked="t" coordsize="21600,21600" o:gfxdata="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DQHld2gAAAAsBAAAPAAAAAAAAAAEAIAAAACIAAABkcnMv&#10;ZG93bnJldi54bWxQSwECFAAUAAAACACHTuJAkOOgDQECAAASBAAADgAAAAAAAAABACAAAAApAQAA&#10;ZHJzL2Uyb0RvYy54bWxQSwUGAAAAAAYABgBZAQAAnA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7152" behindDoc="0" locked="0" layoutInCell="1" allowOverlap="1">
                <wp:simplePos x="0" y="0"/>
                <wp:positionH relativeFrom="margin">
                  <wp:posOffset>2178050</wp:posOffset>
                </wp:positionH>
                <wp:positionV relativeFrom="paragraph">
                  <wp:posOffset>3206750</wp:posOffset>
                </wp:positionV>
                <wp:extent cx="1035050" cy="350520"/>
                <wp:effectExtent l="0" t="0" r="12700" b="11430"/>
                <wp:wrapNone/>
                <wp:docPr id="51" name="Rectangle 51"/>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CHART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171.5pt;margin-top:252.5pt;height:27.6pt;width:81.5pt;mso-position-horizontal-relative:margin;z-index:251697152;v-text-anchor:middle;mso-width-relative:page;mso-height-relative:page;" fillcolor="#FFFFFF" filled="t" stroked="t" coordsize="21600,21600" o:gfxdata="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P1xFNkAAAALAQAADwAAAAAAAAAB&#10;ACAAAAAiAAAAZHJzL2Rvd25yZXYueG1sUEsBAhQAFAAAAAgAh07iQGE+K3mBAgAAIgUAAA4AAAAA&#10;AAAAAQAgAAAAKAEAAGRycy9lMm9Eb2MueG1sUEsFBgAAAAAGAAYAWQEAABsGAAAAAA==&#10;">
                <v:fill on="t" focussize="0,0"/>
                <v:stroke weight="1pt" color="#70AD47" miterlimit="8" joinstyle="miter"/>
                <v:imagedata o:title=""/>
                <o:lock v:ext="edit" aspectratio="f"/>
                <v:textbox>
                  <w:txbxContent>
                    <w:p>
                      <w:pPr>
                        <w:jc w:val="center"/>
                      </w:pPr>
                      <w:r>
                        <w:t>CHART</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96128" behindDoc="0" locked="0" layoutInCell="1" allowOverlap="1">
                <wp:simplePos x="0" y="0"/>
                <wp:positionH relativeFrom="column">
                  <wp:posOffset>2679700</wp:posOffset>
                </wp:positionH>
                <wp:positionV relativeFrom="paragraph">
                  <wp:posOffset>2921000</wp:posOffset>
                </wp:positionV>
                <wp:extent cx="7620" cy="259080"/>
                <wp:effectExtent l="76200" t="38100" r="49530" b="64770"/>
                <wp:wrapNone/>
                <wp:docPr id="50" name="Straight Arrow Connector 5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Straight Arrow Connector 50" o:spid="_x0000_s1026" o:spt="32" type="#_x0000_t32" style="position:absolute;left:0pt;margin-left:211pt;margin-top:230pt;height:20.4pt;width:0.6pt;z-index:251696128;mso-width-relative:page;mso-height-relative:page;" filled="f" stroked="t" coordsize="21600,21600" o:gfxdata="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Uvro9kAAAALAQAADwAAAAAAAAABACAAAAAiAAAAZHJzL2Rv&#10;d25yZXYueG1sUEsBAhQAFAAAAAgAh07iQFLKMT8AAgAAEgQAAA4AAAAAAAAAAQAgAAAAKAEAAGRy&#10;cy9lMm9Eb2MueG1sUEsFBgAAAAAGAAYAWQEAAJoFA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5104" behindDoc="0" locked="0" layoutInCell="1" allowOverlap="1">
                <wp:simplePos x="0" y="0"/>
                <wp:positionH relativeFrom="column">
                  <wp:posOffset>4686300</wp:posOffset>
                </wp:positionH>
                <wp:positionV relativeFrom="paragraph">
                  <wp:posOffset>2652395</wp:posOffset>
                </wp:positionV>
                <wp:extent cx="6350" cy="260350"/>
                <wp:effectExtent l="76200" t="38100" r="69850" b="25400"/>
                <wp:wrapNone/>
                <wp:docPr id="49" name="Straight Arrow Connector 49"/>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o:spt="32" type="#_x0000_t32" style="position:absolute;left:0pt;flip:y;margin-left:369pt;margin-top:208.85pt;height:20.5pt;width:0.5pt;z-index:251695104;mso-width-relative:page;mso-height-relative:page;" filled="f" stroked="t" coordsize="21600,21600" o:gfxdata="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14Vq2QAAAAsBAAAPAAAAAAAAAAEAIAAAACIAAABkcnMvZG93bnJldi54bWxQ&#10;SwECFAAUAAAACACHTuJAzVDfZPYBAADyAwAADgAAAAAAAAABACAAAAAoAQAAZHJzL2Uyb0RvYy54&#10;bWxQSwUGAAAAAAYABgBZAQAAkA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4080" behindDoc="0" locked="0" layoutInCell="1" allowOverlap="1">
                <wp:simplePos x="0" y="0"/>
                <wp:positionH relativeFrom="column">
                  <wp:posOffset>3340100</wp:posOffset>
                </wp:positionH>
                <wp:positionV relativeFrom="paragraph">
                  <wp:posOffset>2673350</wp:posOffset>
                </wp:positionV>
                <wp:extent cx="6350" cy="260350"/>
                <wp:effectExtent l="76200" t="38100" r="69850" b="25400"/>
                <wp:wrapNone/>
                <wp:docPr id="48" name="Straight Arrow Connector 48"/>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o:spt="32" type="#_x0000_t32" style="position:absolute;left:0pt;flip:y;margin-left:263pt;margin-top:210.5pt;height:20.5pt;width:0.5pt;z-index:251694080;mso-width-relative:page;mso-height-relative:page;" filled="f" stroked="t" coordsize="21600,21600" o:gfxdata="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NPLmx9gAAAALAQAADwAAAAAAAAABACAAAAAiAAAAZHJzL2Rvd25yZXYueG1sUEsB&#10;AhQAFAAAAAgAh07iQI/KMRL1AQAA8g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3056" behindDoc="0" locked="0" layoutInCell="1" allowOverlap="1">
                <wp:simplePos x="0" y="0"/>
                <wp:positionH relativeFrom="column">
                  <wp:posOffset>2025650</wp:posOffset>
                </wp:positionH>
                <wp:positionV relativeFrom="paragraph">
                  <wp:posOffset>2668270</wp:posOffset>
                </wp:positionV>
                <wp:extent cx="6350" cy="260350"/>
                <wp:effectExtent l="76200" t="38100" r="69850" b="25400"/>
                <wp:wrapNone/>
                <wp:docPr id="47" name="Straight Arrow Connector 47"/>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o:spt="32" type="#_x0000_t32" style="position:absolute;left:0pt;flip:y;margin-left:159.5pt;margin-top:210.1pt;height:20.5pt;width:0.5pt;z-index:251693056;mso-width-relative:page;mso-height-relative:page;" filled="f" stroked="t" coordsize="21600,21600" o:gfxdata="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JWtAHTYAAAACwEAAA8AAAAAAAAAAQAgAAAAIgAAAGRycy9kb3ducmV2LnhtbFBL&#10;AQIUABQAAAAIAIdO4kCS1V+I9gEAAPIDAAAOAAAAAAAAAAEAIAAAACcBAABkcnMvZTJvRG9jLnht&#10;bFBLBQYAAAAABgAGAFkBAACP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91008" behindDoc="0" locked="0" layoutInCell="1" allowOverlap="1">
                <wp:simplePos x="0" y="0"/>
                <wp:positionH relativeFrom="column">
                  <wp:posOffset>590550</wp:posOffset>
                </wp:positionH>
                <wp:positionV relativeFrom="paragraph">
                  <wp:posOffset>2905760</wp:posOffset>
                </wp:positionV>
                <wp:extent cx="4095750" cy="44450"/>
                <wp:effectExtent l="0" t="0" r="19050" b="31750"/>
                <wp:wrapNone/>
                <wp:docPr id="44" name="Straight Connector 44"/>
                <wp:cNvGraphicFramePr/>
                <a:graphic xmlns:a="http://schemas.openxmlformats.org/drawingml/2006/main">
                  <a:graphicData uri="http://schemas.microsoft.com/office/word/2010/wordprocessingShape">
                    <wps:wsp>
                      <wps:cNvCnPr/>
                      <wps:spPr>
                        <a:xfrm flipV="1">
                          <a:off x="0" y="0"/>
                          <a:ext cx="4095750" cy="44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4" o:spid="_x0000_s1026" o:spt="20" style="position:absolute;left:0pt;flip:y;margin-left:46.5pt;margin-top:228.8pt;height:3.5pt;width:322.5pt;z-index:251691008;mso-width-relative:page;mso-height-relative:page;" filled="f" stroked="t" coordsize="21600,21600" o:gfxdata="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ztP7o&#10;2wAAAAoBAAAPAAAAAAAAAAEAIAAAACIAAABkcnMvZG93bnJldi54bWxQSwECFAAUAAAACACHTuJA&#10;uaesBeUBAADEAwAADgAAAAAAAAABACAAAAAqAQAAZHJzL2Uyb0RvYy54bWxQSwUGAAAAAAYABgBZ&#10;AQAAgQU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92032" behindDoc="0" locked="0" layoutInCell="1" allowOverlap="1">
                <wp:simplePos x="0" y="0"/>
                <wp:positionH relativeFrom="column">
                  <wp:posOffset>603250</wp:posOffset>
                </wp:positionH>
                <wp:positionV relativeFrom="paragraph">
                  <wp:posOffset>2686050</wp:posOffset>
                </wp:positionV>
                <wp:extent cx="6350" cy="260350"/>
                <wp:effectExtent l="76200" t="38100" r="69850" b="25400"/>
                <wp:wrapNone/>
                <wp:docPr id="46" name="Straight Arrow Connector 46"/>
                <wp:cNvGraphicFramePr/>
                <a:graphic xmlns:a="http://schemas.openxmlformats.org/drawingml/2006/main">
                  <a:graphicData uri="http://schemas.microsoft.com/office/word/2010/wordprocessingShape">
                    <wps:wsp>
                      <wps:cNvCnPr/>
                      <wps:spPr>
                        <a:xfrm flipV="1">
                          <a:off x="0" y="0"/>
                          <a:ext cx="6350" cy="26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o:spt="32" type="#_x0000_t32" style="position:absolute;left:0pt;flip:y;margin-left:47.5pt;margin-top:211.5pt;height:20.5pt;width:0.5pt;z-index:251692032;mso-width-relative:page;mso-height-relative:page;" filled="f" stroked="t" coordsize="21600,21600" o:gfxdata="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j97+X1wAAAAkBAAAPAAAAAAAAAAEAIAAAACIAAABkcnMvZG93bnJldi54bWxQSwEC&#10;FAAUAAAACACHTuJA0E+x/vUBAADyAwAADgAAAAAAAAABACAAAAAmAQAAZHJzL2Uyb0RvYy54bWxQ&#10;SwUGAAAAAAYABgBZAQAAjQ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3840" behindDoc="0" locked="0" layoutInCell="1" allowOverlap="1">
                <wp:simplePos x="0" y="0"/>
                <wp:positionH relativeFrom="column">
                  <wp:posOffset>222250</wp:posOffset>
                </wp:positionH>
                <wp:positionV relativeFrom="paragraph">
                  <wp:posOffset>2353310</wp:posOffset>
                </wp:positionV>
                <wp:extent cx="1047750" cy="350520"/>
                <wp:effectExtent l="0" t="0" r="19050" b="11430"/>
                <wp:wrapNone/>
                <wp:docPr id="37" name="Rectangle 37"/>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AYAM KREMES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7.5pt;margin-top:185.3pt;height:27.6pt;width:82.5pt;z-index:251683840;v-text-anchor:middle;mso-width-relative:page;mso-height-relative:page;" fillcolor="#FFFFFF [3201]" filled="t" stroked="t" coordsize="21600,21600" o:gfxdata="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12JQNkAAAAKAQAADwAAAAAAAAABACAAAAAiAAAAZHJzL2Rv&#10;d25yZXYueG1sUEsBAhQAFAAAAAgAh07iQO4KFtlyAgAABAUAAA4AAAAAAAAAAQAgAAAAKAEAAGRy&#10;cy9lMm9Eb2MueG1sUEsFBgAAAAAGAAYAWQEAAAwGAAAAAA==&#10;">
                <v:fill on="t" focussize="0,0"/>
                <v:stroke weight="1pt" color="#70AD47 [3209]" miterlimit="8" joinstyle="miter"/>
                <v:imagedata o:title=""/>
                <o:lock v:ext="edit" aspectratio="f"/>
                <v:textbox>
                  <w:txbxContent>
                    <w:p>
                      <w:pPr>
                        <w:jc w:val="center"/>
                      </w:pPr>
                      <w:r>
                        <w:t>AYAM KREMES</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2816" behindDoc="0" locked="0" layoutInCell="1" allowOverlap="1">
                <wp:simplePos x="0" y="0"/>
                <wp:positionH relativeFrom="column">
                  <wp:posOffset>615950</wp:posOffset>
                </wp:positionH>
                <wp:positionV relativeFrom="paragraph">
                  <wp:posOffset>2124710</wp:posOffset>
                </wp:positionV>
                <wp:extent cx="0" cy="222250"/>
                <wp:effectExtent l="76200" t="0" r="57150" b="63500"/>
                <wp:wrapNone/>
                <wp:docPr id="34" name="Straight Arrow Connector 34"/>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o:spt="32" type="#_x0000_t32" style="position:absolute;left:0pt;margin-left:48.5pt;margin-top:167.3pt;height:17.5pt;width:0pt;z-index:251682816;mso-width-relative:page;mso-height-relative:page;" filled="f" stroked="t" coordsize="21600,21600" o:gfxdata="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mQc5dgAAAAJAQAADwAAAAAAAAABACAAAAAiAAAAZHJzL2Rvd25yZXYueG1sUEsBAhQAFAAA&#10;AAgAh07iQHMXVsnvAQAA5QMAAA4AAAAAAAAAAQAgAAAAJw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1792" behindDoc="0" locked="0" layoutInCell="1" allowOverlap="1">
                <wp:simplePos x="0" y="0"/>
                <wp:positionH relativeFrom="column">
                  <wp:posOffset>603250</wp:posOffset>
                </wp:positionH>
                <wp:positionV relativeFrom="paragraph">
                  <wp:posOffset>2073910</wp:posOffset>
                </wp:positionV>
                <wp:extent cx="4933950" cy="50800"/>
                <wp:effectExtent l="0" t="76200" r="0" b="44450"/>
                <wp:wrapNone/>
                <wp:docPr id="33" name="Straight Arrow Connector 33"/>
                <wp:cNvGraphicFramePr/>
                <a:graphic xmlns:a="http://schemas.openxmlformats.org/drawingml/2006/main">
                  <a:graphicData uri="http://schemas.microsoft.com/office/word/2010/wordprocessingShape">
                    <wps:wsp>
                      <wps:cNvCnPr/>
                      <wps:spPr>
                        <a:xfrm flipV="1">
                          <a:off x="0" y="0"/>
                          <a:ext cx="49339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o:spt="32" type="#_x0000_t32" style="position:absolute;left:0pt;flip:y;margin-left:47.5pt;margin-top:163.3pt;height:4pt;width:388.5pt;z-index:251681792;mso-width-relative:page;mso-height-relative:page;" filled="f" stroked="t" coordsize="21600,21600" o:gfxdata="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kOcDZ2AAAAAoBAAAPAAAAAAAAAAEAIAAAACIAAABkcnMvZG93bnJl&#10;di54bWxQSwECFAAUAAAACACHTuJAlkmvcv0BAAD0AwAADgAAAAAAAAABACAAAAAnAQAAZHJzL2Uy&#10;b0RvYy54bWxQSwUGAAAAAAYABgBZAQAAlg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8960" behindDoc="0" locked="0" layoutInCell="1" allowOverlap="1">
                <wp:simplePos x="0" y="0"/>
                <wp:positionH relativeFrom="column">
                  <wp:posOffset>4152900</wp:posOffset>
                </wp:positionH>
                <wp:positionV relativeFrom="paragraph">
                  <wp:posOffset>2311400</wp:posOffset>
                </wp:positionV>
                <wp:extent cx="1047750" cy="350520"/>
                <wp:effectExtent l="0" t="0" r="19050" b="11430"/>
                <wp:wrapNone/>
                <wp:docPr id="42" name="Rectangle 42"/>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IKAN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327pt;margin-top:182pt;height:27.6pt;width:82.5pt;z-index:251688960;v-text-anchor:middle;mso-width-relative:page;mso-height-relative:page;" fillcolor="#FFFFFF [3201]" filled="t" stroked="t" coordsize="21600,21600" o:gfxdata="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EwLTPaAAAACwEAAA8AAAAAAAAAAQAgAAAAIgAAAGRycy9k&#10;b3ducmV2LnhtbFBLAQIUABQAAAAIAIdO4kDUct3dcgIAAAQFAAAOAAAAAAAAAAEAIAAAACkBAABk&#10;cnMvZTJvRG9jLnhtbFBLBQYAAAAABgAGAFkBAAANBgAAAAA=&#10;">
                <v:fill on="t" focussize="0,0"/>
                <v:stroke weight="1pt" color="#70AD47 [3209]" miterlimit="8" joinstyle="miter"/>
                <v:imagedata o:title=""/>
                <o:lock v:ext="edit" aspectratio="f"/>
                <v:textbox>
                  <w:txbxContent>
                    <w:p>
                      <w:pPr>
                        <w:jc w:val="center"/>
                      </w:pPr>
                      <w:r>
                        <w:t>IKAN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9984" behindDoc="0" locked="0" layoutInCell="1" allowOverlap="1">
                <wp:simplePos x="0" y="0"/>
                <wp:positionH relativeFrom="column">
                  <wp:posOffset>4673600</wp:posOffset>
                </wp:positionH>
                <wp:positionV relativeFrom="paragraph">
                  <wp:posOffset>2089150</wp:posOffset>
                </wp:positionV>
                <wp:extent cx="0" cy="222250"/>
                <wp:effectExtent l="76200" t="0" r="57150" b="63500"/>
                <wp:wrapNone/>
                <wp:docPr id="43" name="Straight Arrow Connector 43"/>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 o:spid="_x0000_s1026" o:spt="32" type="#_x0000_t32" style="position:absolute;left:0pt;margin-left:368pt;margin-top:164.5pt;height:17.5pt;width:0pt;z-index:251689984;mso-width-relative:page;mso-height-relative:page;" filled="f" stroked="t" coordsize="21600,21600" o:gfxdata="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sLjU7ZAAAACwEAAA8AAAAAAAAAAQAgAAAAIgAAAGRycy9kb3ducmV2LnhtbFBLAQIUABQA&#10;AAAIAIdO4kB1E0qz7wEAAOUDAAAOAAAAAAAAAAEAIAAAACg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6912" behindDoc="0" locked="0" layoutInCell="1" allowOverlap="1">
                <wp:simplePos x="0" y="0"/>
                <wp:positionH relativeFrom="column">
                  <wp:posOffset>2825750</wp:posOffset>
                </wp:positionH>
                <wp:positionV relativeFrom="paragraph">
                  <wp:posOffset>2336800</wp:posOffset>
                </wp:positionV>
                <wp:extent cx="1047750" cy="350520"/>
                <wp:effectExtent l="0" t="0" r="19050" b="11430"/>
                <wp:wrapNone/>
                <wp:docPr id="40" name="Rectangle 40"/>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222.5pt;margin-top:184pt;height:27.6pt;width:82.5pt;z-index:251686912;v-text-anchor:middle;mso-width-relative:page;mso-height-relative:page;" fillcolor="#FFFFFF [3201]" filled="t" stroked="t" coordsize="21600,21600" o:gfxdata="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4JK/toAAAALAQAADwAAAAAAAAABACAAAAAiAAAAZHJzL2Rv&#10;d25yZXYueG1sUEsBAhQAFAAAAAgAh07iQO7MOr5xAgAABAUAAA4AAAAAAAAAAQAgAAAAKQ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7936" behindDoc="0" locked="0" layoutInCell="1" allowOverlap="1">
                <wp:simplePos x="0" y="0"/>
                <wp:positionH relativeFrom="column">
                  <wp:posOffset>3346450</wp:posOffset>
                </wp:positionH>
                <wp:positionV relativeFrom="paragraph">
                  <wp:posOffset>2114550</wp:posOffset>
                </wp:positionV>
                <wp:extent cx="0" cy="222250"/>
                <wp:effectExtent l="76200" t="0" r="57150" b="63500"/>
                <wp:wrapNone/>
                <wp:docPr id="41" name="Straight Arrow Connector 41"/>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o:spt="32" type="#_x0000_t32" style="position:absolute;left:0pt;margin-left:263.5pt;margin-top:166.5pt;height:17.5pt;width:0pt;z-index:251687936;mso-width-relative:page;mso-height-relative:page;" filled="f" stroked="t" coordsize="21600,21600" o:gfxdata="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am6Sd9kAAAALAQAADwAAAAAAAAABACAAAAAiAAAAZHJzL2Rvd25yZXYueG1sUEsBAhQAFAAA&#10;AAgAh07iQDbOMnvuAQAA5QMAAA4AAAAAAAAAAQAgAAAAKAEAAGRycy9lMm9Eb2MueG1sUEsFBgAA&#10;AAAGAAYAWQEAAIg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5888" behindDoc="0" locked="0" layoutInCell="1" allowOverlap="1">
                <wp:simplePos x="0" y="0"/>
                <wp:positionH relativeFrom="column">
                  <wp:posOffset>2032000</wp:posOffset>
                </wp:positionH>
                <wp:positionV relativeFrom="paragraph">
                  <wp:posOffset>2127250</wp:posOffset>
                </wp:positionV>
                <wp:extent cx="0" cy="222250"/>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o:spt="32" type="#_x0000_t32" style="position:absolute;left:0pt;margin-left:160pt;margin-top:167.5pt;height:17.5pt;width:0pt;z-index:251685888;mso-width-relative:page;mso-height-relative:page;" filled="f" stroked="t" coordsize="21600,21600" o:gfxdata="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EGYWWrWAAAACwEAAA8AAAAAAAAAAQAgAAAAIgAAAGRycy9kb3ducmV2LnhtbFBLAQIUABQAAAAI&#10;AIdO4kC7P1Oc7wEAAOUDAAAOAAAAAAAAAAEAIAAAACUBAABkcnMvZTJvRG9jLnhtbFBLBQYAAAAA&#10;BgAGAFkBAACG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84864" behindDoc="0" locked="0" layoutInCell="1" allowOverlap="1">
                <wp:simplePos x="0" y="0"/>
                <wp:positionH relativeFrom="column">
                  <wp:posOffset>1511300</wp:posOffset>
                </wp:positionH>
                <wp:positionV relativeFrom="paragraph">
                  <wp:posOffset>2349500</wp:posOffset>
                </wp:positionV>
                <wp:extent cx="1047750" cy="350520"/>
                <wp:effectExtent l="0" t="0" r="19050" b="11430"/>
                <wp:wrapNone/>
                <wp:docPr id="38" name="Rectangle 38"/>
                <wp:cNvGraphicFramePr/>
                <a:graphic xmlns:a="http://schemas.openxmlformats.org/drawingml/2006/main">
                  <a:graphicData uri="http://schemas.microsoft.com/office/word/2010/wordprocessingShape">
                    <wps:wsp>
                      <wps:cNvSpPr/>
                      <wps:spPr>
                        <a:xfrm>
                          <a:off x="0" y="0"/>
                          <a:ext cx="1047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BEBEK BAKAR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26" o:spt="1" style="position:absolute;left:0pt;margin-left:119pt;margin-top:185pt;height:27.6pt;width:82.5pt;z-index:251684864;v-text-anchor:middle;mso-width-relative:page;mso-height-relative:page;" fillcolor="#FFFFFF [3201]" filled="t" stroked="t" coordsize="21600,21600" o:gfxdata="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bajHyNkAAAALAQAADwAAAAAAAAABACAAAAAiAAAAZHJzL2Rv&#10;d25yZXYueG1sUEsBAhQAFAAAAAgAh07iQBTpIhhyAgAABAUAAA4AAAAAAAAAAQAgAAAAKAEAAGRy&#10;cy9lMm9Eb2MueG1sUEsFBgAAAAAGAAYAWQEAAAwGAAAAAA==&#10;">
                <v:fill on="t" focussize="0,0"/>
                <v:stroke weight="1pt" color="#70AD47 [3209]" miterlimit="8" joinstyle="miter"/>
                <v:imagedata o:title=""/>
                <o:lock v:ext="edit" aspectratio="f"/>
                <v:textbox>
                  <w:txbxContent>
                    <w:p>
                      <w:pPr>
                        <w:jc w:val="center"/>
                      </w:pPr>
                      <w:r>
                        <w:t>BEBEK BAKAR</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80768" behindDoc="0" locked="0" layoutInCell="1" allowOverlap="1">
                <wp:simplePos x="0" y="0"/>
                <wp:positionH relativeFrom="column">
                  <wp:posOffset>5543550</wp:posOffset>
                </wp:positionH>
                <wp:positionV relativeFrom="paragraph">
                  <wp:posOffset>1134110</wp:posOffset>
                </wp:positionV>
                <wp:extent cx="234950" cy="939800"/>
                <wp:effectExtent l="19050" t="38100" r="69850" b="88900"/>
                <wp:wrapNone/>
                <wp:docPr id="29" name="Elbow Connector 29"/>
                <wp:cNvGraphicFramePr/>
                <a:graphic xmlns:a="http://schemas.openxmlformats.org/drawingml/2006/main">
                  <a:graphicData uri="http://schemas.microsoft.com/office/word/2010/wordprocessingShape">
                    <wps:wsp>
                      <wps:cNvCnPr/>
                      <wps:spPr>
                        <a:xfrm flipH="1">
                          <a:off x="0" y="0"/>
                          <a:ext cx="234950" cy="939800"/>
                        </a:xfrm>
                        <a:prstGeom prst="bentConnector3">
                          <a:avLst>
                            <a:gd name="adj1" fmla="val -178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 o:spid="_x0000_s1026" o:spt="34" type="#_x0000_t34" style="position:absolute;left:0pt;flip:x;margin-left:436.5pt;margin-top:89.3pt;height:74pt;width:18.5pt;z-index:251680768;mso-width-relative:page;mso-height-relative:page;" filled="f" stroked="t" coordsize="21600,21600" o:gfxdata="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JIfGnZAAAACwEAAA8A&#10;AAAAAAAAAQAgAAAAIgAAAGRycy9kb3ducmV2LnhtbFBLAQIUABQAAAAIAIdO4kBVSeXnFgIAADAE&#10;AAAOAAAAAAAAAAEAIAAAACgBAABkcnMvZTJvRG9jLnhtbFBLBQYAAAAABgAGAFkBAACwBQAAAAA=&#10;" adj="-386">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9744" behindDoc="0" locked="0" layoutInCell="1" allowOverlap="1">
                <wp:simplePos x="0" y="0"/>
                <wp:positionH relativeFrom="column">
                  <wp:posOffset>5080000</wp:posOffset>
                </wp:positionH>
                <wp:positionV relativeFrom="paragraph">
                  <wp:posOffset>1343660</wp:posOffset>
                </wp:positionV>
                <wp:extent cx="0" cy="146050"/>
                <wp:effectExtent l="76200" t="0" r="57150" b="63500"/>
                <wp:wrapNone/>
                <wp:docPr id="28" name="Straight Arrow Connector 28"/>
                <wp:cNvGraphicFramePr/>
                <a:graphic xmlns:a="http://schemas.openxmlformats.org/drawingml/2006/main">
                  <a:graphicData uri="http://schemas.microsoft.com/office/word/2010/wordprocessingShape">
                    <wps:wsp>
                      <wps:cNvCnPr/>
                      <wps:spPr>
                        <a:xfrm>
                          <a:off x="0" y="0"/>
                          <a:ext cx="0" cy="14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o:spt="32" type="#_x0000_t32" style="position:absolute;left:0pt;margin-left:400pt;margin-top:105.8pt;height:11.5pt;width:0pt;z-index:251679744;mso-width-relative:page;mso-height-relative:page;" filled="f" stroked="t" coordsize="21600,21600" o:gfxdata="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NdkVu3YAAAACwEAAA8AAAAAAAAAAQAgAAAAIgAAAGRycy9kb3ducmV2LnhtbFBLAQIUABQA&#10;AAAIAIdO4kD1YWfi8AEAAOUDAAAOAAAAAAAAAAEAIAAAACcBAABkcnMvZTJvRG9jLnhtbFBLBQYA&#10;AAAABgAGAFkBAACJ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8720" behindDoc="0" locked="0" layoutInCell="1" allowOverlap="1">
                <wp:simplePos x="0" y="0"/>
                <wp:positionH relativeFrom="column">
                  <wp:posOffset>3829050</wp:posOffset>
                </wp:positionH>
                <wp:positionV relativeFrom="paragraph">
                  <wp:posOffset>1318260</wp:posOffset>
                </wp:positionV>
                <wp:extent cx="6350" cy="177800"/>
                <wp:effectExtent l="76200" t="0" r="69850" b="50800"/>
                <wp:wrapNone/>
                <wp:docPr id="27" name="Straight Arrow Connector 27"/>
                <wp:cNvGraphicFramePr/>
                <a:graphic xmlns:a="http://schemas.openxmlformats.org/drawingml/2006/main">
                  <a:graphicData uri="http://schemas.microsoft.com/office/word/2010/wordprocessingShape">
                    <wps:wsp>
                      <wps:cNvCnPr/>
                      <wps:spPr>
                        <a:xfrm>
                          <a:off x="0" y="0"/>
                          <a:ext cx="6350" cy="17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o:spt="32" type="#_x0000_t32" style="position:absolute;left:0pt;margin-left:301.5pt;margin-top:103.8pt;height:14pt;width:0.5pt;z-index:251678720;mso-width-relative:page;mso-height-relative:page;" filled="f" stroked="t" coordsize="21600,21600" o:gfxdata="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EJw31NkAAAALAQAADwAAAAAAAAABACAAAAAiAAAAZHJzL2Rvd25yZXYueG1sUEsBAhQA&#10;FAAAAAgAh07iQChcCXTxAQAA6AMAAA4AAAAAAAAAAQAgAAAAKAEAAGRycy9lMm9Eb2MueG1sUEsF&#10;BgAAAAAGAAYAWQEAAIs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77696" behindDoc="0" locked="0" layoutInCell="1" allowOverlap="1">
                <wp:simplePos x="0" y="0"/>
                <wp:positionH relativeFrom="column">
                  <wp:posOffset>3829050</wp:posOffset>
                </wp:positionH>
                <wp:positionV relativeFrom="paragraph">
                  <wp:posOffset>1330960</wp:posOffset>
                </wp:positionV>
                <wp:extent cx="1257300" cy="12700"/>
                <wp:effectExtent l="0" t="0" r="19050" b="25400"/>
                <wp:wrapNone/>
                <wp:docPr id="26" name="Straight Connector 26"/>
                <wp:cNvGraphicFramePr/>
                <a:graphic xmlns:a="http://schemas.openxmlformats.org/drawingml/2006/main">
                  <a:graphicData uri="http://schemas.microsoft.com/office/word/2010/wordprocessingShape">
                    <wps:wsp>
                      <wps:cNvCnPr/>
                      <wps:spPr>
                        <a:xfrm>
                          <a:off x="0" y="0"/>
                          <a:ext cx="12573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o:spt="20" style="position:absolute;left:0pt;margin-left:301.5pt;margin-top:104.8pt;height:1pt;width:99pt;z-index:251677696;mso-width-relative:page;mso-height-relative:page;" filled="f" stroked="t" coordsize="21600,21600" o:gfxdata="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dwBTPZAAAACwEAAA8A&#10;AAAAAAAAAQAgAAAAIgAAAGRycy9kb3ducmV2LnhtbFBLAQIUABQAAAAIAIdO4kA44PUv3QEAALoD&#10;AAAOAAAAAAAAAAEAIAAAACgBAABkcnMvZTJvRG9jLnhtbFBLBQYAAAAABgAGAFkBAAB3BQ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76672" behindDoc="0" locked="0" layoutInCell="1" allowOverlap="1">
                <wp:simplePos x="0" y="0"/>
                <wp:positionH relativeFrom="column">
                  <wp:posOffset>4832350</wp:posOffset>
                </wp:positionH>
                <wp:positionV relativeFrom="paragraph">
                  <wp:posOffset>1483360</wp:posOffset>
                </wp:positionV>
                <wp:extent cx="660400" cy="350520"/>
                <wp:effectExtent l="0" t="0" r="25400" b="11430"/>
                <wp:wrapNone/>
                <wp:docPr id="25" name="Rectangle 25"/>
                <wp:cNvGraphicFramePr/>
                <a:graphic xmlns:a="http://schemas.openxmlformats.org/drawingml/2006/main">
                  <a:graphicData uri="http://schemas.microsoft.com/office/word/2010/wordprocessingShape">
                    <wps:wsp>
                      <wps:cNvSpPr/>
                      <wps:spPr>
                        <a:xfrm>
                          <a:off x="0" y="0"/>
                          <a:ext cx="660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BUMBU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5" o:spid="_x0000_s1026" o:spt="1" style="position:absolute;left:0pt;margin-left:380.5pt;margin-top:116.8pt;height:27.6pt;width:52pt;z-index:251676672;v-text-anchor:middle;mso-width-relative:page;mso-height-relative:page;" fillcolor="#FFFFFF [3201]" filled="t" stroked="t" coordsize="21600,21600" o:gfxdata="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MZy09oAAAALAQAADwAAAAAAAAABACAAAAAiAAAAZHJzL2Rv&#10;d25yZXYueG1sUEsBAhQAFAAAAAgAh07iQFvBQ3RxAgAAAwUAAA4AAAAAAAAAAQAgAAAAKQEAAGRy&#10;cy9lMm9Eb2MueG1sUEsFBgAAAAAGAAYAWQEAAAwGAAAAAA==&#10;">
                <v:fill on="t" focussize="0,0"/>
                <v:stroke weight="1pt" color="#70AD47 [3209]" miterlimit="8" joinstyle="miter"/>
                <v:imagedata o:title=""/>
                <o:lock v:ext="edit" aspectratio="f"/>
                <v:textbox>
                  <w:txbxContent>
                    <w:p>
                      <w:pPr>
                        <w:jc w:val="center"/>
                      </w:pPr>
                      <w:r>
                        <w:t>BUMBU</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5648" behindDoc="0" locked="0" layoutInCell="1" allowOverlap="1">
                <wp:simplePos x="0" y="0"/>
                <wp:positionH relativeFrom="column">
                  <wp:posOffset>3505200</wp:posOffset>
                </wp:positionH>
                <wp:positionV relativeFrom="paragraph">
                  <wp:posOffset>1508760</wp:posOffset>
                </wp:positionV>
                <wp:extent cx="654050" cy="350520"/>
                <wp:effectExtent l="0" t="0" r="12700" b="11430"/>
                <wp:wrapNone/>
                <wp:docPr id="24" name="Rectangle 24"/>
                <wp:cNvGraphicFramePr/>
                <a:graphic xmlns:a="http://schemas.openxmlformats.org/drawingml/2006/main">
                  <a:graphicData uri="http://schemas.microsoft.com/office/word/2010/wordprocessingShape">
                    <wps:wsp>
                      <wps:cNvSpPr/>
                      <wps:spPr>
                        <a:xfrm>
                          <a:off x="0" y="0"/>
                          <a:ext cx="6540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BAHAN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276pt;margin-top:118.8pt;height:27.6pt;width:51.5pt;z-index:251675648;v-text-anchor:middle;mso-width-relative:page;mso-height-relative:page;" fillcolor="#FFFFFF [3201]" filled="t" stroked="t" coordsize="21600,21600" o:gfxdata="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XlbbdoAAAALAQAADwAAAAAAAAABACAAAAAiAAAAZHJzL2Rv&#10;d25yZXYueG1sUEsBAhQAFAAAAAgAh07iQDER8I1xAgAAAwUAAA4AAAAAAAAAAQAgAAAAKQEAAGRy&#10;cy9lMm9Eb2MueG1sUEsFBgAAAAAGAAYAWQEAAAwGAAAAAA==&#10;">
                <v:fill on="t" focussize="0,0"/>
                <v:stroke weight="1pt" color="#70AD47 [3209]" miterlimit="8" joinstyle="miter"/>
                <v:imagedata o:title=""/>
                <o:lock v:ext="edit" aspectratio="f"/>
                <v:textbox>
                  <w:txbxContent>
                    <w:p>
                      <w:pPr>
                        <w:jc w:val="center"/>
                      </w:pPr>
                      <w:r>
                        <w:t>BAHAN</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3360" behindDoc="0" locked="0" layoutInCell="1" allowOverlap="1">
                <wp:simplePos x="0" y="0"/>
                <wp:positionH relativeFrom="column">
                  <wp:posOffset>4197350</wp:posOffset>
                </wp:positionH>
                <wp:positionV relativeFrom="paragraph">
                  <wp:posOffset>1502410</wp:posOffset>
                </wp:positionV>
                <wp:extent cx="590550" cy="3505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5905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RASA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330.5pt;margin-top:118.3pt;height:27.6pt;width:46.5pt;z-index:251663360;v-text-anchor:middle;mso-width-relative:page;mso-height-relative:page;" fillcolor="#FFFFFF [3201]" filled="t" stroked="t" coordsize="21600,21600" o:gfxdata="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86daldoAAAALAQAADwAAAAAAAAABACAAAAAiAAAAZHJzL2Rv&#10;d25yZXYueG1sUEsBAhQAFAAAAAgAh07iQKrUBN9xAgAAAQUAAA4AAAAAAAAAAQAgAAAAKQEAAGRy&#10;cy9lMm9Eb2MueG1sUEsFBgAAAAAGAAYAWQEAAAwGAAAAAA==&#10;">
                <v:fill on="t" focussize="0,0"/>
                <v:stroke weight="1pt" color="#70AD47 [3209]" miterlimit="8" joinstyle="miter"/>
                <v:imagedata o:title=""/>
                <o:lock v:ext="edit" aspectratio="f"/>
                <v:textbox>
                  <w:txbxContent>
                    <w:p>
                      <w:pPr>
                        <w:jc w:val="center"/>
                      </w:pPr>
                      <w:r>
                        <w:t>RASA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0288" behindDoc="0" locked="0" layoutInCell="1" allowOverlap="1">
                <wp:simplePos x="0" y="0"/>
                <wp:positionH relativeFrom="column">
                  <wp:posOffset>717550</wp:posOffset>
                </wp:positionH>
                <wp:positionV relativeFrom="paragraph">
                  <wp:posOffset>797560</wp:posOffset>
                </wp:positionV>
                <wp:extent cx="787400" cy="350520"/>
                <wp:effectExtent l="0" t="0" r="12700" b="11430"/>
                <wp:wrapNone/>
                <wp:docPr id="3" name="Rectangle 3"/>
                <wp:cNvGraphicFramePr/>
                <a:graphic xmlns:a="http://schemas.openxmlformats.org/drawingml/2006/main">
                  <a:graphicData uri="http://schemas.microsoft.com/office/word/2010/wordprocessingShape">
                    <wps:wsp>
                      <wps:cNvSpPr/>
                      <wps:spPr>
                        <a:xfrm>
                          <a:off x="0" y="0"/>
                          <a:ext cx="7874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DESKRIPSI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56.5pt;margin-top:62.8pt;height:27.6pt;width:62pt;z-index:251660288;v-text-anchor:middle;mso-width-relative:page;mso-height-relative:page;" fillcolor="#FFFFFF [3201]" filled="t" stroked="t" coordsize="21600,21600" o:gfxdata="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Mv0e1wAAAAsBAAAPAAAAAAAAAAEAIAAAACIAAABkcnMvZG93bnJl&#10;di54bWxQSwECFAAUAAAACACHTuJAU07vanACAAABBQAADgAAAAAAAAABACAAAAAmAQAAZHJzL2Uy&#10;b0RvYy54bWxQSwUGAAAAAAYABgBZAQAACAYAAAAA&#10;">
                <v:fill on="t" focussize="0,0"/>
                <v:stroke weight="1pt" color="#70AD47 [3209]" miterlimit="8" joinstyle="miter"/>
                <v:imagedata o:title=""/>
                <o:lock v:ext="edit" aspectratio="f"/>
                <v:textbox>
                  <w:txbxContent>
                    <w:p>
                      <w:pPr>
                        <w:jc w:val="center"/>
                      </w:pPr>
                      <w:r>
                        <w:t xml:space="preserve">DESKRIPSI </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2336" behindDoc="0" locked="0" layoutInCell="1" allowOverlap="1">
                <wp:simplePos x="0" y="0"/>
                <wp:positionH relativeFrom="column">
                  <wp:posOffset>4203700</wp:posOffset>
                </wp:positionH>
                <wp:positionV relativeFrom="paragraph">
                  <wp:posOffset>822960</wp:posOffset>
                </wp:positionV>
                <wp:extent cx="558800" cy="350520"/>
                <wp:effectExtent l="0" t="0" r="12700" b="11430"/>
                <wp:wrapNone/>
                <wp:docPr id="5" name="Rectangle 5"/>
                <wp:cNvGraphicFramePr/>
                <a:graphic xmlns:a="http://schemas.openxmlformats.org/drawingml/2006/main">
                  <a:graphicData uri="http://schemas.microsoft.com/office/word/2010/wordprocessingShape">
                    <wps:wsp>
                      <wps:cNvSpPr/>
                      <wps:spPr>
                        <a:xfrm>
                          <a:off x="0" y="0"/>
                          <a:ext cx="5588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TAG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331pt;margin-top:64.8pt;height:27.6pt;width:44pt;z-index:251662336;v-text-anchor:middle;mso-width-relative:page;mso-height-relative:page;" fillcolor="#FFFFFF [3201]" filled="t" stroked="t" coordsize="21600,21600" o:gfxdata="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NeamzHZAAAACwEAAA8AAAAAAAAAAQAgAAAAIgAAAGRycy9kb3du&#10;cmV2LnhtbFBLAQIUABQAAAAIAIdO4kD6Ha+ScAIAAAEFAAAOAAAAAAAAAAEAIAAAACgBAABkcnMv&#10;ZTJvRG9jLnhtbFBLBQYAAAAABgAGAFkBAAAKBgAAAAA=&#10;">
                <v:fill on="t" focussize="0,0"/>
                <v:stroke weight="1pt" color="#70AD47 [3209]" miterlimit="8" joinstyle="miter"/>
                <v:imagedata o:title=""/>
                <o:lock v:ext="edit" aspectratio="f"/>
                <v:textbox>
                  <w:txbxContent>
                    <w:p>
                      <w:pPr>
                        <w:jc w:val="center"/>
                      </w:pPr>
                      <w:r>
                        <w:t>TAG</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61312" behindDoc="0" locked="0" layoutInCell="1" allowOverlap="1">
                <wp:simplePos x="0" y="0"/>
                <wp:positionH relativeFrom="column">
                  <wp:posOffset>2616200</wp:posOffset>
                </wp:positionH>
                <wp:positionV relativeFrom="paragraph">
                  <wp:posOffset>816610</wp:posOffset>
                </wp:positionV>
                <wp:extent cx="793750" cy="350520"/>
                <wp:effectExtent l="0" t="0" r="25400" b="11430"/>
                <wp:wrapNone/>
                <wp:docPr id="4" name="Rectangle 4"/>
                <wp:cNvGraphicFramePr/>
                <a:graphic xmlns:a="http://schemas.openxmlformats.org/drawingml/2006/main">
                  <a:graphicData uri="http://schemas.microsoft.com/office/word/2010/wordprocessingShape">
                    <wps:wsp>
                      <wps:cNvSpPr/>
                      <wps:spPr>
                        <a:xfrm>
                          <a:off x="0" y="0"/>
                          <a:ext cx="79375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 xml:space="preserve">JENIS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06pt;margin-top:64.3pt;height:27.6pt;width:62.5pt;z-index:251661312;v-text-anchor:middle;mso-width-relative:page;mso-height-relative:page;" fillcolor="#FFFFFF [3201]" filled="t" stroked="t" coordsize="21600,21600" o:gfxdata="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1oTtoAAAALAQAADwAAAAAAAAABACAAAAAiAAAAZHJzL2Rv&#10;d25yZXYueG1sUEsBAhQAFAAAAAgAh07iQJ+gogJxAgAAAQUAAA4AAAAAAAAAAQAgAAAAKQEAAGRy&#10;cy9lMm9Eb2MueG1sUEsFBgAAAAAGAAYAWQEAAAwGAAAAAA==&#10;">
                <v:fill on="t" focussize="0,0"/>
                <v:stroke weight="1pt" color="#70AD47 [3209]" miterlimit="8" joinstyle="miter"/>
                <v:imagedata o:title=""/>
                <o:lock v:ext="edit" aspectratio="f"/>
                <v:textbox>
                  <w:txbxContent>
                    <w:p>
                      <w:pPr>
                        <w:jc w:val="center"/>
                      </w:pPr>
                      <w:r>
                        <w:t xml:space="preserve">JENIS </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3600" behindDoc="0" locked="0" layoutInCell="1" allowOverlap="1">
                <wp:simplePos x="0" y="0"/>
                <wp:positionH relativeFrom="column">
                  <wp:posOffset>1574800</wp:posOffset>
                </wp:positionH>
                <wp:positionV relativeFrom="paragraph">
                  <wp:posOffset>802005</wp:posOffset>
                </wp:positionV>
                <wp:extent cx="622300" cy="350520"/>
                <wp:effectExtent l="0" t="0" r="25400" b="11430"/>
                <wp:wrapNone/>
                <wp:docPr id="22" name="Rectangle 22"/>
                <wp:cNvGraphicFramePr/>
                <a:graphic xmlns:a="http://schemas.openxmlformats.org/drawingml/2006/main">
                  <a:graphicData uri="http://schemas.microsoft.com/office/word/2010/wordprocessingShape">
                    <wps:wsp>
                      <wps:cNvSpPr/>
                      <wps:spPr>
                        <a:xfrm>
                          <a:off x="0" y="0"/>
                          <a:ext cx="62230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pPr>
                            <w:r>
                              <w:t>HARGA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124pt;margin-top:63.15pt;height:27.6pt;width:49pt;z-index:251673600;v-text-anchor:middle;mso-width-relative:page;mso-height-relative:page;" fillcolor="#FFFFFF [3201]" filled="t" stroked="t" coordsize="21600,21600" o:gfxdata="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vInbw2QAAAAsBAAAPAAAAAAAAAAEAIAAAACIAAABkcnMvZG93&#10;bnJldi54bWxQSwECFAAUAAAACACHTuJAHXmZqnECAAADBQAADgAAAAAAAAABACAAAAAoAQAAZHJz&#10;L2Uyb0RvYy54bWxQSwUGAAAAAAYABgBZAQAACwYAAAAA&#10;">
                <v:fill on="t" focussize="0,0"/>
                <v:stroke weight="1pt" color="#70AD47 [3209]" miterlimit="8" joinstyle="miter"/>
                <v:imagedata o:title=""/>
                <o:lock v:ext="edit" aspectratio="f"/>
                <v:textbox>
                  <w:txbxContent>
                    <w:p>
                      <w:pPr>
                        <w:jc w:val="center"/>
                      </w:pPr>
                      <w:r>
                        <w:t>HARGA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4624" behindDoc="0" locked="0" layoutInCell="1" allowOverlap="1">
                <wp:simplePos x="0" y="0"/>
                <wp:positionH relativeFrom="column">
                  <wp:posOffset>1874520</wp:posOffset>
                </wp:positionH>
                <wp:positionV relativeFrom="paragraph">
                  <wp:posOffset>577850</wp:posOffset>
                </wp:positionV>
                <wp:extent cx="7620" cy="228600"/>
                <wp:effectExtent l="38100" t="0" r="68580" b="57150"/>
                <wp:wrapNone/>
                <wp:docPr id="23" name="Straight Arrow Connector 2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o:spt="32" type="#_x0000_t32" style="position:absolute;left:0pt;margin-left:147.6pt;margin-top:45.5pt;height:18pt;width:0.6pt;z-index:251674624;mso-width-relative:page;mso-height-relative:page;" filled="f" stroked="t" coordsize="21600,21600" o:gfxdata="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aaUQtkAAAAKAQAADwAAAAAAAAABACAAAAAiAAAAZHJzL2Rvd25yZXYueG1sUEsB&#10;AhQAFAAAAAgAh07iQNW4iHP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7456" behindDoc="0" locked="0" layoutInCell="1" allowOverlap="1">
                <wp:simplePos x="0" y="0"/>
                <wp:positionH relativeFrom="column">
                  <wp:posOffset>1125220</wp:posOffset>
                </wp:positionH>
                <wp:positionV relativeFrom="paragraph">
                  <wp:posOffset>573405</wp:posOffset>
                </wp:positionV>
                <wp:extent cx="7620" cy="228600"/>
                <wp:effectExtent l="38100" t="0" r="68580" b="57150"/>
                <wp:wrapNone/>
                <wp:docPr id="13" name="Straight Arrow Connector 13"/>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o:spt="32" type="#_x0000_t32" style="position:absolute;left:0pt;margin-left:88.6pt;margin-top:45.15pt;height:18pt;width:0.6pt;z-index:251667456;mso-width-relative:page;mso-height-relative:page;" filled="f" stroked="t" coordsize="21600,21600" o:gfxdata="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snhJtkAAAAKAQAADwAAAAAAAAABACAAAAAiAAAAZHJzL2Rvd25yZXYueG1sUEsB&#10;AhQAFAAAAAgAh07iQH+kdTL0AQAA6AMAAA4AAAAAAAAAAQAgAAAAKA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4384" behindDoc="0" locked="0" layoutInCell="1" allowOverlap="1">
                <wp:simplePos x="0" y="0"/>
                <wp:positionH relativeFrom="margin">
                  <wp:align>left</wp:align>
                </wp:positionH>
                <wp:positionV relativeFrom="paragraph">
                  <wp:posOffset>797560</wp:posOffset>
                </wp:positionV>
                <wp:extent cx="603250" cy="350520"/>
                <wp:effectExtent l="0" t="0" r="25400" b="11430"/>
                <wp:wrapNone/>
                <wp:docPr id="7" name="Rectangle 7"/>
                <wp:cNvGraphicFramePr/>
                <a:graphic xmlns:a="http://schemas.openxmlformats.org/drawingml/2006/main">
                  <a:graphicData uri="http://schemas.microsoft.com/office/word/2010/wordprocessingShape">
                    <wps:wsp>
                      <wps:cNvSpPr/>
                      <wps:spPr>
                        <a:xfrm>
                          <a:off x="0" y="0"/>
                          <a:ext cx="6032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NAMA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top:62.8pt;height:27.6pt;width:47.5pt;mso-position-horizontal:left;mso-position-horizontal-relative:margin;z-index:251664384;v-text-anchor:middle;mso-width-relative:page;mso-height-relative:page;" fillcolor="#FFFFFF" filled="t" stroked="t" coordsize="21600,21600" o:gfxdata="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Valdj1gAAAAcBAAAPAAAAAAAAAAEA&#10;IAAAACIAAABkcnMvZG93bnJldi54bWxQSwECFAAUAAAACACHTuJALv8UUoMCAAAfBQAADgAAAAAA&#10;AAABACAAAAAlAQAAZHJzL2Uyb0RvYy54bWxQSwUGAAAAAAYABgBZAQAAGgYAAAAA&#10;">
                <v:fill on="t" focussize="0,0"/>
                <v:stroke weight="1pt" color="#70AD47" miterlimit="8" joinstyle="miter"/>
                <v:imagedata o:title=""/>
                <o:lock v:ext="edit" aspectratio="f"/>
                <v:textbox>
                  <w:txbxContent>
                    <w:p>
                      <w:pPr>
                        <w:jc w:val="center"/>
                      </w:pPr>
                      <w:r>
                        <w:t>NAMA</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2576" behindDoc="0" locked="0" layoutInCell="1" allowOverlap="1">
                <wp:simplePos x="0" y="0"/>
                <wp:positionH relativeFrom="column">
                  <wp:posOffset>5594350</wp:posOffset>
                </wp:positionH>
                <wp:positionV relativeFrom="paragraph">
                  <wp:posOffset>575310</wp:posOffset>
                </wp:positionV>
                <wp:extent cx="19050" cy="241300"/>
                <wp:effectExtent l="57150" t="0" r="57150" b="63500"/>
                <wp:wrapNone/>
                <wp:docPr id="21" name="Straight Arrow Connector 21"/>
                <wp:cNvGraphicFramePr/>
                <a:graphic xmlns:a="http://schemas.openxmlformats.org/drawingml/2006/main">
                  <a:graphicData uri="http://schemas.microsoft.com/office/word/2010/wordprocessingShape">
                    <wps:wsp>
                      <wps:cNvCnPr/>
                      <wps:spPr>
                        <a:xfrm>
                          <a:off x="0" y="0"/>
                          <a:ext cx="1905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o:spt="32" type="#_x0000_t32" style="position:absolute;left:0pt;margin-left:440.5pt;margin-top:45.3pt;height:19pt;width:1.5pt;z-index:251672576;mso-width-relative:page;mso-height-relative:page;" filled="f" stroked="t" coordsize="21600,21600" o:gfxdata="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A7kNgAAAAKAQAADwAAAAAAAAABACAAAAAiAAAAZHJzL2Rvd25yZXYueG1sUEsB&#10;AhQAFAAAAAgAh07iQK6WwL31AQAA6QMAAA4AAAAAAAAAAQAgAAAAJwEAAGRycy9lMm9Eb2MueG1s&#10;UEsFBgAAAAAGAAYAWQEAAI4FA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6432" behindDoc="0" locked="0" layoutInCell="1" allowOverlap="1">
                <wp:simplePos x="0" y="0"/>
                <wp:positionH relativeFrom="column">
                  <wp:posOffset>222250</wp:posOffset>
                </wp:positionH>
                <wp:positionV relativeFrom="paragraph">
                  <wp:posOffset>568960</wp:posOffset>
                </wp:positionV>
                <wp:extent cx="5378450" cy="19050"/>
                <wp:effectExtent l="0" t="0" r="31750" b="19050"/>
                <wp:wrapNone/>
                <wp:docPr id="11" name="Straight Connector 11"/>
                <wp:cNvGraphicFramePr/>
                <a:graphic xmlns:a="http://schemas.openxmlformats.org/drawingml/2006/main">
                  <a:graphicData uri="http://schemas.microsoft.com/office/word/2010/wordprocessingShape">
                    <wps:wsp>
                      <wps:cNvCnPr/>
                      <wps:spPr>
                        <a:xfrm>
                          <a:off x="0" y="0"/>
                          <a:ext cx="5378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o:spt="20" style="position:absolute;left:0pt;margin-left:17.5pt;margin-top:44.8pt;height:1.5pt;width:423.5pt;z-index:251666432;mso-width-relative:page;mso-height-relative:page;" filled="f" stroked="t" coordsize="21600,21600" o:gfxdata="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BpEP42AAAAAgBAAAPAAAA&#10;AAAAAAEAIAAAACIAAABkcnMvZG93bnJldi54bWxQSwECFAAUAAAACACHTuJAcQe4g9wBAAC6AwAA&#10;DgAAAAAAAAABACAAAAAnAQAAZHJzL2Uyb0RvYy54bWxQSwUGAAAAAAYABgBZAQAAdQUAAAAA&#10;">
                <v:fill on="f" focussize="0,0"/>
                <v:stroke weight="0.5pt" color="#5B9BD5 [3204]" miterlimit="8" joinstyle="miter"/>
                <v:imagedata o:title=""/>
                <o:lock v:ext="edit" aspectratio="f"/>
              </v:line>
            </w:pict>
          </mc:Fallback>
        </mc:AlternateContent>
      </w:r>
      <w:r>
        <w:rPr>
          <w:rFonts w:ascii="Arial" w:hAnsi="Arial" w:cs="Arial"/>
          <w:sz w:val="20"/>
          <w:szCs w:val="20"/>
          <w:lang w:val="id-ID" w:eastAsia="id-ID"/>
        </w:rPr>
        <mc:AlternateContent>
          <mc:Choice Requires="wps">
            <w:drawing>
              <wp:anchor distT="0" distB="0" distL="114300" distR="114300" simplePos="0" relativeHeight="251671552" behindDoc="0" locked="0" layoutInCell="1" allowOverlap="1">
                <wp:simplePos x="0" y="0"/>
                <wp:positionH relativeFrom="margin">
                  <wp:posOffset>5175250</wp:posOffset>
                </wp:positionH>
                <wp:positionV relativeFrom="paragraph">
                  <wp:posOffset>801370</wp:posOffset>
                </wp:positionV>
                <wp:extent cx="1035050" cy="350520"/>
                <wp:effectExtent l="0" t="0" r="12700" b="11430"/>
                <wp:wrapNone/>
                <wp:docPr id="20" name="Rectangle 20"/>
                <wp:cNvGraphicFramePr/>
                <a:graphic xmlns:a="http://schemas.openxmlformats.org/drawingml/2006/main">
                  <a:graphicData uri="http://schemas.microsoft.com/office/word/2010/wordprocessingShape">
                    <wps:wsp>
                      <wps:cNvSpPr/>
                      <wps:spPr>
                        <a:xfrm>
                          <a:off x="0" y="0"/>
                          <a:ext cx="1035050" cy="350520"/>
                        </a:xfrm>
                        <a:prstGeom prst="rect">
                          <a:avLst/>
                        </a:prstGeom>
                        <a:solidFill>
                          <a:sysClr val="window" lastClr="FFFFFF"/>
                        </a:solidFill>
                        <a:ln w="12700" cap="flat" cmpd="sng" algn="ctr">
                          <a:solidFill>
                            <a:srgbClr val="70AD47"/>
                          </a:solidFill>
                          <a:prstDash val="solid"/>
                          <a:miter lim="800000"/>
                        </a:ln>
                        <a:effectLst/>
                      </wps:spPr>
                      <wps:txbx>
                        <w:txbxContent>
                          <w:p>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407.5pt;margin-top:63.1pt;height:27.6pt;width:81.5pt;mso-position-horizontal-relative:margin;z-index:251671552;v-text-anchor:middle;mso-width-relative:page;mso-height-relative:page;" fillcolor="#FFFFFF" filled="t" stroked="t" coordsize="21600,21600" o:gfxdata="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7g8e89oAAAALAQAADwAAAAAAAAAB&#10;ACAAAAAiAAAAZHJzL2Rvd25yZXYueG1sUEsBAhQAFAAAAAgAh07iQAHcZg6AAgAAIgUAAA4AAAAA&#10;AAAAAQAgAAAAKQEAAGRycy9lMm9Eb2MueG1sUEsFBgAAAAAGAAYAWQEAABsGAAAAAA==&#10;">
                <v:fill on="t" focussize="0,0"/>
                <v:stroke weight="1pt" color="#70AD47" miterlimit="8" joinstyle="miter"/>
                <v:imagedata o:title=""/>
                <o:lock v:ext="edit" aspectratio="f"/>
                <v:textbox>
                  <w:txbxContent>
                    <w:p>
                      <w:pPr>
                        <w:jc w:val="center"/>
                      </w:pPr>
                      <w:r>
                        <w:t>HOME</w:t>
                      </w:r>
                    </w:p>
                  </w:txbxContent>
                </v:textbox>
              </v:rect>
            </w:pict>
          </mc:Fallback>
        </mc:AlternateContent>
      </w:r>
      <w:r>
        <w:rPr>
          <w:rFonts w:ascii="Arial" w:hAnsi="Arial" w:cs="Arial"/>
          <w:sz w:val="20"/>
          <w:szCs w:val="20"/>
          <w:lang w:val="id-ID" w:eastAsia="id-ID"/>
        </w:rPr>
        <mc:AlternateContent>
          <mc:Choice Requires="wps">
            <w:drawing>
              <wp:anchor distT="0" distB="0" distL="114300" distR="114300" simplePos="0" relativeHeight="251670528" behindDoc="0" locked="0" layoutInCell="1" allowOverlap="1">
                <wp:simplePos x="0" y="0"/>
                <wp:positionH relativeFrom="column">
                  <wp:posOffset>247650</wp:posOffset>
                </wp:positionH>
                <wp:positionV relativeFrom="paragraph">
                  <wp:posOffset>568960</wp:posOffset>
                </wp:positionV>
                <wp:extent cx="6350" cy="228600"/>
                <wp:effectExtent l="76200" t="0" r="69850" b="57150"/>
                <wp:wrapNone/>
                <wp:docPr id="19" name="Straight Arrow Connector 19"/>
                <wp:cNvGraphicFramePr/>
                <a:graphic xmlns:a="http://schemas.openxmlformats.org/drawingml/2006/main">
                  <a:graphicData uri="http://schemas.microsoft.com/office/word/2010/wordprocessingShape">
                    <wps:wsp>
                      <wps:cNvCnPr/>
                      <wps:spPr>
                        <a:xfrm>
                          <a:off x="0" y="0"/>
                          <a:ext cx="63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o:spt="32" type="#_x0000_t32" style="position:absolute;left:0pt;margin-left:19.5pt;margin-top:44.8pt;height:18pt;width:0.5pt;z-index:251670528;mso-width-relative:page;mso-height-relative:page;" filled="f" stroked="t" coordsize="21600,21600" o:gfxdata="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BtkQh1wAAAAgBAAAPAAAAAAAAAAEAIAAAACIAAABkcnMvZG93bnJldi54bWxQSwECFAAUAAAA&#10;CACHTuJA2zeABO8BAADoAwAADgAAAAAAAAABACAAAAAmAQAAZHJzL2Uyb0RvYy54bWxQSwUGAAAA&#10;AAYABgBZAQAAhwU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9504" behindDoc="0" locked="0" layoutInCell="1" allowOverlap="1">
                <wp:simplePos x="0" y="0"/>
                <wp:positionH relativeFrom="column">
                  <wp:posOffset>3009900</wp:posOffset>
                </wp:positionH>
                <wp:positionV relativeFrom="paragraph">
                  <wp:posOffset>437515</wp:posOffset>
                </wp:positionV>
                <wp:extent cx="0" cy="365760"/>
                <wp:effectExtent l="76200" t="38100" r="95250" b="53340"/>
                <wp:wrapNone/>
                <wp:docPr id="16" name="Straight Arrow Connector 16"/>
                <wp:cNvGraphicFramePr/>
                <a:graphic xmlns:a="http://schemas.openxmlformats.org/drawingml/2006/main">
                  <a:graphicData uri="http://schemas.microsoft.com/office/word/2010/wordprocessingShape">
                    <wps:wsp>
                      <wps:cNvCnPr/>
                      <wps:spPr>
                        <a:xfrm>
                          <a:off x="0" y="0"/>
                          <a:ext cx="0" cy="365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o:spt="32" type="#_x0000_t32" style="position:absolute;left:0pt;margin-left:237pt;margin-top:34.45pt;height:28.8pt;width:0pt;z-index:251669504;mso-width-relative:page;mso-height-relative:page;" filled="f" stroked="t" coordsize="21600,21600" o:gfxdata="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z7P6t2AAAAAoBAAAPAAAAAAAAAAEAIAAAACIAAABkcnMvZG93bnJldi54bWxQ&#10;SwECFAAUAAAACACHTuJArez1pPcBAAABBAAADgAAAAAAAAABACAAAAAnAQAAZHJzL2Uyb0RvYy54&#10;bWxQSwUGAAAAAAYABgBZAQAAkAUAAAAA&#10;">
                <v:fill on="f" focussize="0,0"/>
                <v:stroke weight="0.5pt" color="#5B9BD5 [3204]"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8480" behindDoc="0" locked="0" layoutInCell="1" allowOverlap="1">
                <wp:simplePos x="0" y="0"/>
                <wp:positionH relativeFrom="column">
                  <wp:posOffset>4442460</wp:posOffset>
                </wp:positionH>
                <wp:positionV relativeFrom="paragraph">
                  <wp:posOffset>589915</wp:posOffset>
                </wp:positionV>
                <wp:extent cx="7620" cy="236220"/>
                <wp:effectExtent l="76200" t="0" r="68580" b="49530"/>
                <wp:wrapNone/>
                <wp:docPr id="15" name="Straight Arrow Connector 15"/>
                <wp:cNvGraphicFramePr/>
                <a:graphic xmlns:a="http://schemas.openxmlformats.org/drawingml/2006/main">
                  <a:graphicData uri="http://schemas.microsoft.com/office/word/2010/wordprocessingShape">
                    <wps:wsp>
                      <wps:cNvCnPr/>
                      <wps:spPr>
                        <a:xfrm>
                          <a:off x="0" y="0"/>
                          <a:ext cx="762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o:spt="32" type="#_x0000_t32" style="position:absolute;left:0pt;margin-left:349.8pt;margin-top:46.45pt;height:18.6pt;width:0.6pt;z-index:251668480;mso-width-relative:page;mso-height-relative:page;" filled="f" stroked="t" coordsize="21600,21600" o:gfxdata="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J9j1CjYAAAACgEAAA8AAAAAAAAAAQAgAAAAIgAAAGRycy9kb3ducmV2LnhtbFBLAQIU&#10;ABQAAAAIAIdO4kDil4Kd8wEAAOgDAAAOAAAAAAAAAAEAIAAAACcBAABkcnMvZTJvRG9jLnhtbFBL&#10;BQYAAAAABgAGAFkBAACMBQAAAAA=&#10;">
                <v:fill on="f" focussize="0,0"/>
                <v:stroke weight="0.5pt" color="#5B9BD5 [3204]" miterlimit="8" joinstyle="miter"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65408" behindDoc="0" locked="0" layoutInCell="1" allowOverlap="1">
                <wp:simplePos x="0" y="0"/>
                <wp:positionH relativeFrom="column">
                  <wp:posOffset>4411980</wp:posOffset>
                </wp:positionH>
                <wp:positionV relativeFrom="paragraph">
                  <wp:posOffset>1197610</wp:posOffset>
                </wp:positionV>
                <wp:extent cx="7620" cy="259080"/>
                <wp:effectExtent l="76200" t="38100" r="49530" b="64770"/>
                <wp:wrapNone/>
                <wp:docPr id="10" name="Straight Arrow Connector 10"/>
                <wp:cNvGraphicFramePr/>
                <a:graphic xmlns:a="http://schemas.openxmlformats.org/drawingml/2006/main">
                  <a:graphicData uri="http://schemas.microsoft.com/office/word/2010/wordprocessingShape">
                    <wps:wsp>
                      <wps:cNvCnPr/>
                      <wps:spPr>
                        <a:xfrm>
                          <a:off x="0" y="0"/>
                          <a:ext cx="7620" cy="259080"/>
                        </a:xfrm>
                        <a:prstGeom prst="straightConnector1">
                          <a:avLst/>
                        </a:prstGeom>
                        <a:noFill/>
                        <a:ln w="6350" cap="flat" cmpd="sng" algn="ctr">
                          <a:solidFill>
                            <a:srgbClr val="5B9BD5"/>
                          </a:solidFill>
                          <a:prstDash val="solid"/>
                          <a:miter lim="800000"/>
                          <a:headEnd type="triangle"/>
                          <a:tailEnd type="triangle"/>
                        </a:ln>
                        <a:effectLst/>
                      </wps:spPr>
                      <wps:bodyPr/>
                    </wps:wsp>
                  </a:graphicData>
                </a:graphic>
              </wp:anchor>
            </w:drawing>
          </mc:Choice>
          <mc:Fallback>
            <w:pict>
              <v:shape id="Straight Arrow Connector 10" o:spid="_x0000_s1026" o:spt="32" type="#_x0000_t32" style="position:absolute;left:0pt;margin-left:347.4pt;margin-top:94.3pt;height:20.4pt;width:0.6pt;z-index:251665408;mso-width-relative:page;mso-height-relative:page;" filled="f" stroked="t" coordsize="21600,21600" o:gfxdata="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W/0ck2AAAAAsBAAAPAAAAAAAAAAEAIAAAACIAAABkcnMvZG93&#10;bnJldi54bWxQSwECFAAUAAAACACHTuJAOK+B1QACAAASBAAADgAAAAAAAAABACAAAAAnAQAAZHJz&#10;L2Uyb0RvYy54bWxQSwUGAAAAAAYABgBZAQAAmQUAAAAA&#10;">
                <v:fill on="f" focussize="0,0"/>
                <v:stroke weight="0.5pt" color="#5B9BD5" miterlimit="8" joinstyle="miter" startarrow="block" endarrow="block"/>
                <v:imagedata o:title=""/>
                <o:lock v:ext="edit" aspectratio="f"/>
              </v:shape>
            </w:pict>
          </mc:Fallback>
        </mc:AlternateContent>
      </w:r>
      <w:r>
        <w:rPr>
          <w:rFonts w:ascii="Arial" w:hAnsi="Arial" w:cs="Arial"/>
          <w:sz w:val="20"/>
          <w:szCs w:val="20"/>
          <w:lang w:val="id-ID" w:eastAsia="id-ID"/>
        </w:rPr>
        <mc:AlternateContent>
          <mc:Choice Requires="wps">
            <w:drawing>
              <wp:anchor distT="0" distB="0" distL="114300" distR="114300" simplePos="0" relativeHeight="251659264" behindDoc="1" locked="0" layoutInCell="1" allowOverlap="1">
                <wp:simplePos x="0" y="0"/>
                <wp:positionH relativeFrom="column">
                  <wp:posOffset>2423160</wp:posOffset>
                </wp:positionH>
                <wp:positionV relativeFrom="paragraph">
                  <wp:posOffset>85725</wp:posOffset>
                </wp:positionV>
                <wp:extent cx="1173480" cy="342900"/>
                <wp:effectExtent l="0" t="0" r="26670" b="19050"/>
                <wp:wrapTight wrapText="bothSides">
                  <wp:wrapPolygon>
                    <wp:start x="0" y="0"/>
                    <wp:lineTo x="0" y="21600"/>
                    <wp:lineTo x="21740" y="21600"/>
                    <wp:lineTo x="21740" y="0"/>
                    <wp:lineTo x="0" y="0"/>
                  </wp:wrapPolygon>
                </wp:wrapTight>
                <wp:docPr id="1" name="Rectangle 1"/>
                <wp:cNvGraphicFramePr/>
                <a:graphic xmlns:a="http://schemas.openxmlformats.org/drawingml/2006/main">
                  <a:graphicData uri="http://schemas.microsoft.com/office/word/2010/wordprocessingShape">
                    <wps:wsp>
                      <wps:cNvSpPr/>
                      <wps:spPr>
                        <a:xfrm>
                          <a:off x="0" y="0"/>
                          <a:ext cx="117348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4"/>
                                <w:szCs w:val="24"/>
                              </w:rPr>
                            </w:pPr>
                            <w:r>
                              <w:rPr>
                                <w:sz w:val="24"/>
                                <w:szCs w:val="24"/>
                              </w:rPr>
                              <w:t>MENU</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90.8pt;margin-top:6.75pt;height:27pt;width:92.4pt;mso-wrap-distance-left:9pt;mso-wrap-distance-right:9pt;z-index:-251657216;v-text-anchor:middle;mso-width-relative:page;mso-height-relative:page;" fillcolor="#FFFFFF [3201]" filled="t" stroked="t" coordsize="21600,21600" wrapcoords="0 0 0 21600 21740 21600 21740 0 0 0" o:gfxdata="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S69BDZAAAACQEAAA8AAAAAAAAAAQAgAAAAIgAAAGRycy9kb3du&#10;cmV2LnhtbFBLAQIUABQAAAAIAIdO4kAQ5XQAcAIAAAIFAAAOAAAAAAAAAAEAIAAAACgBAABkcnMv&#10;ZTJvRG9jLnhtbFBLBQYAAAAABgAGAFkBAAAKBgAAAAA=&#10;">
                <v:fill on="t" focussize="0,0"/>
                <v:stroke weight="1pt" color="#70AD47 [3209]" miterlimit="8" joinstyle="miter"/>
                <v:imagedata o:title=""/>
                <o:lock v:ext="edit" aspectratio="f"/>
                <v:textbox>
                  <w:txbxContent>
                    <w:p>
                      <w:pPr>
                        <w:jc w:val="center"/>
                        <w:rPr>
                          <w:sz w:val="24"/>
                          <w:szCs w:val="24"/>
                        </w:rPr>
                      </w:pPr>
                      <w:r>
                        <w:rPr>
                          <w:sz w:val="24"/>
                          <w:szCs w:val="24"/>
                        </w:rPr>
                        <w:t>MENU</w:t>
                      </w:r>
                    </w:p>
                    <w:p>
                      <w:pPr>
                        <w:jc w:val="center"/>
                      </w:pPr>
                    </w:p>
                  </w:txbxContent>
                </v:textbox>
                <w10:wrap type="tight"/>
              </v:rect>
            </w:pict>
          </mc:Fallback>
        </mc:AlternateContent>
      </w: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pStyle w:val="4"/>
        <w:rPr>
          <w:rFonts w:ascii="Arial" w:hAnsi="Arial" w:cs="Arial"/>
          <w:sz w:val="20"/>
          <w:szCs w:val="20"/>
        </w:rPr>
      </w:pPr>
    </w:p>
    <w:p>
      <w:pPr>
        <w:jc w:val="center"/>
        <w:rPr>
          <w:rFonts w:ascii="Arial" w:hAnsi="Arial" w:cs="Arial"/>
          <w:b/>
          <w:sz w:val="20"/>
          <w:szCs w:val="20"/>
        </w:rPr>
      </w:pPr>
      <w:r>
        <w:rPr>
          <w:rFonts w:ascii="Arial" w:hAnsi="Arial" w:cs="Arial"/>
          <w:b/>
          <w:sz w:val="20"/>
          <w:szCs w:val="20"/>
        </w:rPr>
        <w:t>GANT CHART</w:t>
      </w: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460"/>
        <w:gridCol w:w="1335"/>
        <w:gridCol w:w="2505"/>
        <w:gridCol w:w="2145"/>
      </w:tblGrid>
      <w:tr>
        <w:tblPrEx>
          <w:tblCellMar>
            <w:top w:w="0" w:type="dxa"/>
            <w:left w:w="108" w:type="dxa"/>
            <w:bottom w:w="0" w:type="dxa"/>
            <w:right w:w="108" w:type="dxa"/>
          </w:tblCellMar>
        </w:tblPrEx>
        <w:trPr>
          <w:trHeight w:val="300" w:hRule="atLeast"/>
        </w:trPr>
        <w:tc>
          <w:tcPr>
            <w:tcW w:w="2460" w:type="dxa"/>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dimulai kegiatan</w:t>
            </w:r>
          </w:p>
        </w:tc>
        <w:tc>
          <w:tcPr>
            <w:tcW w:w="1335" w:type="dxa"/>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2505" w:type="dxa"/>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17/03/2021</w:t>
            </w:r>
          </w:p>
        </w:tc>
        <w:tc>
          <w:tcPr>
            <w:tcW w:w="2145" w:type="dxa"/>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Akhir kegiatan</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05/05/2021</w:t>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val="id-ID" w:eastAsia="id-ID"/>
              </w:rPr>
              <w:drawing>
                <wp:anchor distT="0" distB="0" distL="114300" distR="114300" simplePos="0" relativeHeight="251707392" behindDoc="0" locked="0" layoutInCell="1" allowOverlap="1">
                  <wp:simplePos x="0" y="0"/>
                  <wp:positionH relativeFrom="column">
                    <wp:posOffset>-121920</wp:posOffset>
                  </wp:positionH>
                  <wp:positionV relativeFrom="paragraph">
                    <wp:posOffset>42545</wp:posOffset>
                  </wp:positionV>
                  <wp:extent cx="5455285" cy="2851150"/>
                  <wp:effectExtent l="0" t="0" r="12065" b="6350"/>
                  <wp:wrapNone/>
                  <wp:docPr id="2" name="Chart_1"/>
                  <wp:cNvGraphicFramePr/>
                  <a:graphic xmlns:a="http://schemas.openxmlformats.org/drawingml/2006/main">
                    <a:graphicData uri="http://schemas.openxmlformats.org/drawingml/2006/picture">
                      <pic:pic xmlns:pic="http://schemas.openxmlformats.org/drawingml/2006/picture">
                        <pic:nvPicPr>
                          <pic:cNvPr id="2" name="Chart_1"/>
                          <pic:cNvPicPr/>
                        </pic:nvPicPr>
                        <pic:blipFill>
                          <a:blip r:embed="rId6"/>
                          <a:stretch>
                            <a:fillRect/>
                          </a:stretch>
                        </pic:blipFill>
                        <pic:spPr>
                          <a:xfrm>
                            <a:off x="0" y="0"/>
                            <a:ext cx="5455285" cy="2851150"/>
                          </a:xfrm>
                          <a:prstGeom prst="rect">
                            <a:avLst/>
                          </a:prstGeom>
                          <a:noFill/>
                          <a:ln>
                            <a:noFill/>
                          </a:ln>
                        </pic:spPr>
                      </pic:pic>
                    </a:graphicData>
                  </a:graphic>
                </wp:anchor>
              </w:drawing>
            </w: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c>
          <w:tcPr>
            <w:tcW w:w="0" w:type="auto"/>
            <w:tcBorders>
              <w:top w:val="nil"/>
              <w:left w:val="nil"/>
              <w:bottom w:val="nil"/>
              <w:right w:val="nil"/>
            </w:tcBorders>
            <w:shd w:val="clear" w:color="auto" w:fill="auto"/>
            <w:noWrap/>
            <w:vAlign w:val="bottom"/>
          </w:tcPr>
          <w:p>
            <w:pPr>
              <w:rPr>
                <w:rFonts w:ascii="Arial" w:hAnsi="Arial" w:cs="Arial"/>
                <w:color w:val="000000"/>
                <w:sz w:val="20"/>
                <w:szCs w:val="20"/>
              </w:rPr>
            </w:pPr>
          </w:p>
        </w:tc>
      </w:tr>
    </w:tbl>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p>
      <w:pPr>
        <w:rPr>
          <w:rFonts w:ascii="Arial" w:hAnsi="Arial" w:cs="Arial"/>
          <w:sz w:val="20"/>
          <w:szCs w:val="20"/>
        </w:rPr>
      </w:pPr>
    </w:p>
    <w:tbl>
      <w:tblPr>
        <w:tblStyle w:val="3"/>
        <w:tblW w:w="8445" w:type="dxa"/>
        <w:tblInd w:w="93" w:type="dxa"/>
        <w:tblLayout w:type="autofit"/>
        <w:tblCellMar>
          <w:top w:w="0" w:type="dxa"/>
          <w:left w:w="108" w:type="dxa"/>
          <w:bottom w:w="0" w:type="dxa"/>
          <w:right w:w="108" w:type="dxa"/>
        </w:tblCellMar>
      </w:tblPr>
      <w:tblGrid>
        <w:gridCol w:w="2844"/>
        <w:gridCol w:w="1748"/>
        <w:gridCol w:w="1817"/>
        <w:gridCol w:w="2036"/>
      </w:tblGrid>
      <w:tr>
        <w:tblPrEx>
          <w:tblCellMar>
            <w:top w:w="0" w:type="dxa"/>
            <w:left w:w="108" w:type="dxa"/>
            <w:bottom w:w="0" w:type="dxa"/>
            <w:right w:w="108" w:type="dxa"/>
          </w:tblCellMar>
        </w:tblPrEx>
        <w:trPr>
          <w:trHeight w:val="520" w:hRule="atLeast"/>
        </w:trPr>
        <w:tc>
          <w:tcPr>
            <w:tcW w:w="8445" w:type="dxa"/>
            <w:gridSpan w:val="4"/>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center"/>
              <w:textAlignment w:val="bottom"/>
              <w:rPr>
                <w:rFonts w:ascii="Arial" w:hAnsi="Arial" w:cs="Arial"/>
                <w:b/>
                <w:bCs/>
                <w:color w:val="000000"/>
                <w:sz w:val="20"/>
                <w:szCs w:val="20"/>
              </w:rPr>
            </w:pPr>
            <w:r>
              <w:rPr>
                <w:rFonts w:ascii="Arial" w:hAnsi="Arial" w:eastAsia="SimSun" w:cs="Arial"/>
                <w:b/>
                <w:bCs/>
                <w:color w:val="000000"/>
                <w:sz w:val="20"/>
                <w:szCs w:val="20"/>
                <w:lang w:eastAsia="zh-CN" w:bidi="ar"/>
              </w:rPr>
              <w:t>JADWAL KEGIATAN</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rPr>
                <w:rFonts w:ascii="Arial" w:hAnsi="Arial" w:cs="Arial"/>
                <w:color w:val="000000"/>
                <w:sz w:val="20"/>
                <w:szCs w:val="20"/>
              </w:rPr>
            </w:pP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Nama Kegiatan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Durasi Waktu</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Mulai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Tanggal Selesai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Meeting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Stakeholder Discussion</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19-Mar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20-Mar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24-Mar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Database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25-Mar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30-Mar</w:t>
            </w:r>
          </w:p>
        </w:tc>
      </w:tr>
      <w:tr>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Design Interface</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31-Mar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Software Engginer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06-Apr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11-Apr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Spesifikasi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12-Apr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Internal Testing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18-Apr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23-Apr</w:t>
            </w:r>
          </w:p>
        </w:tc>
      </w:tr>
      <w:tr>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Testing Aplikasi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4</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24-Apr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27-Apr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Demontrasi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28-Apr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29-Apr</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Dokumentasi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30-Apr</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02-Mei</w:t>
            </w:r>
          </w:p>
        </w:tc>
      </w:tr>
      <w:tr>
        <w:tblPrEx>
          <w:tblCellMar>
            <w:top w:w="0" w:type="dxa"/>
            <w:left w:w="108" w:type="dxa"/>
            <w:bottom w:w="0" w:type="dxa"/>
            <w:right w:w="108"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textAlignment w:val="bottom"/>
              <w:rPr>
                <w:rFonts w:ascii="Arial" w:hAnsi="Arial" w:cs="Arial"/>
                <w:color w:val="000000"/>
                <w:sz w:val="20"/>
                <w:szCs w:val="20"/>
              </w:rPr>
            </w:pPr>
            <w:r>
              <w:rPr>
                <w:rFonts w:ascii="Arial" w:hAnsi="Arial" w:eastAsia="SimSun" w:cs="Arial"/>
                <w:color w:val="000000"/>
                <w:sz w:val="20"/>
                <w:szCs w:val="20"/>
                <w:lang w:eastAsia="zh-CN" w:bidi="ar"/>
              </w:rPr>
              <w:t>Finishing</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3</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03-Mei</w:t>
            </w:r>
          </w:p>
        </w:tc>
        <w:tc>
          <w:tcPr>
            <w:tcW w:w="0" w:type="auto"/>
            <w:tcBorders>
              <w:top w:val="single" w:color="000000" w:sz="2" w:space="0"/>
              <w:left w:val="single" w:color="000000" w:sz="2" w:space="0"/>
              <w:bottom w:val="single" w:color="000000" w:sz="2" w:space="0"/>
              <w:right w:val="single" w:color="000000" w:sz="2" w:space="0"/>
            </w:tcBorders>
            <w:shd w:val="clear" w:color="auto" w:fill="auto"/>
            <w:noWrap/>
            <w:vAlign w:val="bottom"/>
          </w:tcPr>
          <w:p>
            <w:pPr>
              <w:jc w:val="right"/>
              <w:textAlignment w:val="bottom"/>
              <w:rPr>
                <w:rFonts w:ascii="Arial" w:hAnsi="Arial" w:cs="Arial"/>
                <w:color w:val="000000"/>
                <w:sz w:val="20"/>
                <w:szCs w:val="20"/>
              </w:rPr>
            </w:pPr>
            <w:r>
              <w:rPr>
                <w:rFonts w:ascii="Arial" w:hAnsi="Arial" w:eastAsia="SimSun" w:cs="Arial"/>
                <w:color w:val="000000"/>
                <w:sz w:val="20"/>
                <w:szCs w:val="20"/>
                <w:lang w:eastAsia="zh-CN" w:bidi="ar"/>
              </w:rPr>
              <w:t>05-Mei</w:t>
            </w:r>
          </w:p>
        </w:tc>
      </w:tr>
    </w:tbl>
    <w:p>
      <w:pPr>
        <w:rPr>
          <w:rFonts w:ascii="Arial" w:hAnsi="Arial" w:cs="Arial"/>
          <w:sz w:val="20"/>
          <w:szCs w:val="20"/>
        </w:rPr>
      </w:pPr>
    </w:p>
    <w:p>
      <w:pPr>
        <w:pStyle w:val="4"/>
        <w:numPr>
          <w:ilvl w:val="0"/>
          <w:numId w:val="4"/>
        </w:numPr>
        <w:rPr>
          <w:rFonts w:ascii="Arial" w:hAnsi="Arial" w:cs="Arial"/>
          <w:sz w:val="20"/>
          <w:szCs w:val="20"/>
        </w:rPr>
      </w:pPr>
      <w:r>
        <w:rPr>
          <w:rFonts w:ascii="Arial" w:hAnsi="Arial" w:cs="Arial"/>
          <w:sz w:val="20"/>
          <w:szCs w:val="20"/>
        </w:rPr>
        <w:t>Tools :</w:t>
      </w:r>
    </w:p>
    <w:p>
      <w:pPr>
        <w:pStyle w:val="4"/>
        <w:numPr>
          <w:ilvl w:val="0"/>
          <w:numId w:val="5"/>
        </w:numPr>
        <w:rPr>
          <w:rFonts w:ascii="Arial" w:hAnsi="Arial" w:cs="Arial"/>
          <w:sz w:val="20"/>
          <w:szCs w:val="20"/>
        </w:rPr>
      </w:pPr>
      <w:r>
        <w:rPr>
          <w:rFonts w:ascii="Arial" w:hAnsi="Arial" w:cs="Arial"/>
          <w:sz w:val="20"/>
          <w:szCs w:val="20"/>
        </w:rPr>
        <w:t>Project Management : Discord</w:t>
      </w:r>
    </w:p>
    <w:p>
      <w:pPr>
        <w:pStyle w:val="4"/>
        <w:ind w:left="1440"/>
        <w:rPr>
          <w:lang w:eastAsia="id-ID"/>
        </w:rPr>
      </w:pPr>
      <w:r>
        <w:rPr>
          <w:lang w:eastAsia="id-ID"/>
        </w:rPr>
        <w:drawing>
          <wp:inline distT="0" distB="0" distL="0" distR="0">
            <wp:extent cx="5731510" cy="3582035"/>
            <wp:effectExtent l="0" t="0" r="254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bar 8"/>
                    <pic:cNvPicPr>
                      <a:picLocks noChangeAspect="1"/>
                    </pic:cNvPicPr>
                  </pic:nvPicPr>
                  <pic:blipFill>
                    <a:blip r:embed="rId7"/>
                    <a:stretch>
                      <a:fillRect/>
                    </a:stretch>
                  </pic:blipFill>
                  <pic:spPr>
                    <a:xfrm>
                      <a:off x="0" y="0"/>
                      <a:ext cx="5731510" cy="3582035"/>
                    </a:xfrm>
                    <a:prstGeom prst="rect">
                      <a:avLst/>
                    </a:prstGeom>
                  </pic:spPr>
                </pic:pic>
              </a:graphicData>
            </a:graphic>
          </wp:inline>
        </w:drawing>
      </w:r>
    </w:p>
    <w:p>
      <w:pPr>
        <w:pStyle w:val="4"/>
        <w:ind w:left="1440"/>
        <w:rPr>
          <w:lang w:eastAsia="id-ID"/>
        </w:rPr>
      </w:pPr>
    </w:p>
    <w:p>
      <w:pPr>
        <w:pStyle w:val="4"/>
        <w:numPr>
          <w:ilvl w:val="0"/>
          <w:numId w:val="0"/>
        </w:numPr>
        <w:rPr>
          <w:rFonts w:hint="default"/>
          <w:lang w:val="en-US" w:eastAsia="id-ID"/>
        </w:rPr>
      </w:pPr>
      <w:r>
        <w:rPr>
          <w:rFonts w:hint="default"/>
          <w:lang w:val="en-US" w:eastAsia="id-ID"/>
        </w:rPr>
        <w:t xml:space="preserve">                   </w:t>
      </w: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rPr>
          <w:rFonts w:hint="default"/>
          <w:lang w:val="en-US" w:eastAsia="id-ID"/>
        </w:rPr>
      </w:pPr>
    </w:p>
    <w:p>
      <w:pPr>
        <w:pStyle w:val="4"/>
        <w:numPr>
          <w:ilvl w:val="0"/>
          <w:numId w:val="0"/>
        </w:numPr>
        <w:ind w:firstLine="880" w:firstLineChars="400"/>
        <w:rPr>
          <w:rFonts w:hint="default"/>
          <w:lang w:val="en-US" w:eastAsia="id-ID"/>
        </w:rPr>
      </w:pPr>
      <w:r>
        <w:rPr>
          <w:rFonts w:hint="default"/>
          <w:lang w:val="en-US" w:eastAsia="id-ID"/>
        </w:rPr>
        <w:t xml:space="preserve">  -       Diagram : Draw.io</w:t>
      </w:r>
    </w:p>
    <w:p>
      <w:pPr>
        <w:pStyle w:val="4"/>
        <w:numPr>
          <w:ilvl w:val="0"/>
          <w:numId w:val="0"/>
        </w:numPr>
        <w:ind w:firstLine="880" w:firstLineChars="400"/>
        <w:rPr>
          <w:rFonts w:hint="default"/>
          <w:lang w:val="en-US" w:eastAsia="id-ID"/>
        </w:rPr>
      </w:pPr>
    </w:p>
    <w:p>
      <w:pPr>
        <w:pStyle w:val="4"/>
        <w:numPr>
          <w:ilvl w:val="0"/>
          <w:numId w:val="0"/>
        </w:numPr>
        <w:rPr>
          <w:rFonts w:hint="default"/>
          <w:lang w:val="en-US" w:eastAsia="id-ID"/>
        </w:rPr>
      </w:pPr>
      <w:r>
        <w:rPr>
          <w:rFonts w:hint="default"/>
          <w:lang w:val="en-US" w:eastAsia="id-ID"/>
        </w:rPr>
        <w:t xml:space="preserve">   </w:t>
      </w:r>
      <w:r>
        <w:rPr>
          <w:rFonts w:hint="default"/>
          <w:lang w:val="en-US" w:eastAsia="id-ID"/>
        </w:rPr>
        <w:tab/>
      </w:r>
      <w:r>
        <w:rPr>
          <w:rFonts w:hint="default"/>
          <w:lang w:val="en-US" w:eastAsia="id-ID"/>
        </w:rPr>
        <w:tab/>
      </w:r>
      <w:r>
        <w:rPr>
          <w:rFonts w:hint="default"/>
          <w:lang w:val="en-US" w:eastAsia="id-ID"/>
        </w:rPr>
        <w:tab/>
      </w:r>
      <w:r>
        <w:rPr>
          <w:rFonts w:hint="default"/>
          <w:lang w:val="en-US" w:eastAsia="id-ID"/>
        </w:rPr>
        <w:tab/>
      </w:r>
      <w:r>
        <w:rPr>
          <w:rFonts w:hint="default"/>
          <w:lang w:val="en-US" w:eastAsia="id-ID"/>
        </w:rPr>
        <w:drawing>
          <wp:inline distT="0" distB="0" distL="114300" distR="114300">
            <wp:extent cx="1784350" cy="2482850"/>
            <wp:effectExtent l="0" t="0" r="6350" b="6350"/>
            <wp:docPr id="9"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ntitled Diagram"/>
                    <pic:cNvPicPr>
                      <a:picLocks noChangeAspect="1"/>
                    </pic:cNvPicPr>
                  </pic:nvPicPr>
                  <pic:blipFill>
                    <a:blip r:embed="rId8"/>
                    <a:stretch>
                      <a:fillRect/>
                    </a:stretch>
                  </pic:blipFill>
                  <pic:spPr>
                    <a:xfrm>
                      <a:off x="0" y="0"/>
                      <a:ext cx="1784350" cy="2482850"/>
                    </a:xfrm>
                    <a:prstGeom prst="rect">
                      <a:avLst/>
                    </a:prstGeom>
                  </pic:spPr>
                </pic:pic>
              </a:graphicData>
            </a:graphic>
          </wp:inline>
        </w:drawing>
      </w:r>
    </w:p>
    <w:p>
      <w:pPr>
        <w:pStyle w:val="4"/>
        <w:numPr>
          <w:ilvl w:val="0"/>
          <w:numId w:val="0"/>
        </w:numPr>
        <w:rPr>
          <w:rFonts w:hint="default"/>
          <w:lang w:val="en-US" w:eastAsia="id-ID"/>
        </w:rPr>
      </w:pPr>
      <w:r>
        <w:rPr>
          <w:rFonts w:hint="default"/>
          <w:lang w:val="en-US" w:eastAsia="id-ID"/>
        </w:rPr>
        <w:drawing>
          <wp:inline distT="0" distB="0" distL="114300" distR="114300">
            <wp:extent cx="2188210" cy="4063365"/>
            <wp:effectExtent l="0" t="0" r="2540" b="13335"/>
            <wp:docPr id="18" name="Gambar 18" descr="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18" descr="IU"/>
                    <pic:cNvPicPr>
                      <a:picLocks noChangeAspect="1"/>
                    </pic:cNvPicPr>
                  </pic:nvPicPr>
                  <pic:blipFill>
                    <a:blip r:embed="rId9"/>
                    <a:stretch>
                      <a:fillRect/>
                    </a:stretch>
                  </pic:blipFill>
                  <pic:spPr>
                    <a:xfrm>
                      <a:off x="0" y="0"/>
                      <a:ext cx="2188210" cy="4063365"/>
                    </a:xfrm>
                    <a:prstGeom prst="rect">
                      <a:avLst/>
                    </a:prstGeom>
                  </pic:spPr>
                </pic:pic>
              </a:graphicData>
            </a:graphic>
          </wp:inline>
        </w:drawing>
      </w:r>
      <w:r>
        <w:rPr>
          <w:rFonts w:hint="default"/>
          <w:lang w:val="en-US" w:eastAsia="id-ID"/>
        </w:rPr>
        <w:drawing>
          <wp:inline distT="0" distB="0" distL="114300" distR="114300">
            <wp:extent cx="3554730" cy="4196080"/>
            <wp:effectExtent l="0" t="0" r="7620" b="13970"/>
            <wp:docPr id="30" name="Gambar 30" descr="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ambar 30" descr="UI"/>
                    <pic:cNvPicPr>
                      <a:picLocks noChangeAspect="1"/>
                    </pic:cNvPicPr>
                  </pic:nvPicPr>
                  <pic:blipFill>
                    <a:blip r:embed="rId10"/>
                    <a:stretch>
                      <a:fillRect/>
                    </a:stretch>
                  </pic:blipFill>
                  <pic:spPr>
                    <a:xfrm>
                      <a:off x="0" y="0"/>
                      <a:ext cx="3554730" cy="4196080"/>
                    </a:xfrm>
                    <a:prstGeom prst="rect">
                      <a:avLst/>
                    </a:prstGeom>
                  </pic:spPr>
                </pic:pic>
              </a:graphicData>
            </a:graphic>
          </wp:inline>
        </w:drawing>
      </w:r>
    </w:p>
    <w:p>
      <w:pPr>
        <w:pStyle w:val="4"/>
        <w:numPr>
          <w:ilvl w:val="0"/>
          <w:numId w:val="0"/>
        </w:numPr>
        <w:rPr>
          <w:rFonts w:hint="default"/>
          <w:lang w:val="en-US" w:eastAsia="id-ID"/>
        </w:rPr>
      </w:pPr>
      <w:r>
        <w:rPr>
          <w:rFonts w:hint="default"/>
          <w:lang w:val="en-US" w:eastAsia="id-ID"/>
        </w:rPr>
        <w:t xml:space="preserve">Sebagai contoh gambaran UI di Android dan IOS, untuk mempermudah user dalam menggunakan aplikasi tertera keterangan dan fungsi </w:t>
      </w: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76C26"/>
    <w:multiLevelType w:val="multilevel"/>
    <w:tmpl w:val="21376C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B47A79"/>
    <w:multiLevelType w:val="multilevel"/>
    <w:tmpl w:val="22B47A79"/>
    <w:lvl w:ilvl="0" w:tentative="0">
      <w:start w:val="5"/>
      <w:numFmt w:val="bullet"/>
      <w:lvlText w:val="-"/>
      <w:lvlJc w:val="left"/>
      <w:pPr>
        <w:ind w:left="1440" w:hanging="360"/>
      </w:pPr>
      <w:rPr>
        <w:rFonts w:hint="default" w:ascii="Arial" w:hAnsi="Arial" w:cs="Arial"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E550AF1"/>
    <w:multiLevelType w:val="multilevel"/>
    <w:tmpl w:val="3E550AF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1872329"/>
    <w:multiLevelType w:val="multilevel"/>
    <w:tmpl w:val="71872329"/>
    <w:lvl w:ilvl="0" w:tentative="0">
      <w:start w:val="1"/>
      <w:numFmt w:val="decimal"/>
      <w:lvlText w:val="1.%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3F84E06"/>
    <w:multiLevelType w:val="multilevel"/>
    <w:tmpl w:val="73F84E0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81"/>
    <w:rsid w:val="000B0E86"/>
    <w:rsid w:val="000E788B"/>
    <w:rsid w:val="00156700"/>
    <w:rsid w:val="00173CB0"/>
    <w:rsid w:val="0020525B"/>
    <w:rsid w:val="002B6BE8"/>
    <w:rsid w:val="003D3055"/>
    <w:rsid w:val="004055EC"/>
    <w:rsid w:val="00571031"/>
    <w:rsid w:val="00724983"/>
    <w:rsid w:val="008541C8"/>
    <w:rsid w:val="00865881"/>
    <w:rsid w:val="00A33EB4"/>
    <w:rsid w:val="00CC336D"/>
    <w:rsid w:val="00F63095"/>
    <w:rsid w:val="00FC2665"/>
    <w:rsid w:val="00FF6789"/>
    <w:rsid w:val="10A72860"/>
    <w:rsid w:val="22A053E6"/>
    <w:rsid w:val="44D75108"/>
    <w:rsid w:val="7BD43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393</Words>
  <Characters>2241</Characters>
  <Lines>18</Lines>
  <Paragraphs>5</Paragraphs>
  <TotalTime>3</TotalTime>
  <ScaleCrop>false</ScaleCrop>
  <LinksUpToDate>false</LinksUpToDate>
  <CharactersWithSpaces>2629</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2021-03-24T08:44:00Z</dcterms:created>
  <dc:creator>Skynet</dc:creator>
  <cp:lastModifiedBy>ANDRE LUDFI H</cp:lastModifiedBy>
  <dcterms:modified xsi:type="dcterms:W3CDTF">2021-04-14T02:59:55Z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1057-11.2.0.10101</vt:lpwstr>
  </property>
</Properties>
</file>